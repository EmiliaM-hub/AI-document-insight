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3C1B" w:rsidRDefault="0083332E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7772400" cy="1005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C1B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6979004">
    <w:abstractNumId w:val="8"/>
  </w:num>
  <w:num w:numId="2" w16cid:durableId="1405297324">
    <w:abstractNumId w:val="6"/>
  </w:num>
  <w:num w:numId="3" w16cid:durableId="1211264708">
    <w:abstractNumId w:val="5"/>
  </w:num>
  <w:num w:numId="4" w16cid:durableId="757992605">
    <w:abstractNumId w:val="4"/>
  </w:num>
  <w:num w:numId="5" w16cid:durableId="99886146">
    <w:abstractNumId w:val="7"/>
  </w:num>
  <w:num w:numId="6" w16cid:durableId="438375676">
    <w:abstractNumId w:val="3"/>
  </w:num>
  <w:num w:numId="7" w16cid:durableId="1031613805">
    <w:abstractNumId w:val="2"/>
  </w:num>
  <w:num w:numId="8" w16cid:durableId="188416464">
    <w:abstractNumId w:val="1"/>
  </w:num>
  <w:num w:numId="9" w16cid:durableId="99583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3C1B"/>
    <w:rsid w:val="0083332E"/>
    <w:rsid w:val="00AA1D8D"/>
    <w:rsid w:val="00B47730"/>
    <w:rsid w:val="00CB0664"/>
    <w:rsid w:val="00E676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C0A8F77-2783-43D8-A1D3-19D0AB4A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Strychalska-Nowak, Judyta</cp:lastModifiedBy>
  <cp:revision>2</cp:revision>
  <dcterms:created xsi:type="dcterms:W3CDTF">2025-10-21T09:16:00Z</dcterms:created>
  <dcterms:modified xsi:type="dcterms:W3CDTF">2025-10-21T09:16:00Z</dcterms:modified>
  <cp:category/>
</cp:coreProperties>
</file>