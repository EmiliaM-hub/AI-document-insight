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2879D" w14:textId="77777777" w:rsidR="001948B0" w:rsidRDefault="001948B0">
      <w:pPr>
        <w:autoSpaceDE w:val="0"/>
        <w:autoSpaceDN w:val="0"/>
        <w:spacing w:after="96" w:line="220" w:lineRule="exac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1260"/>
        <w:gridCol w:w="840"/>
        <w:gridCol w:w="224"/>
        <w:gridCol w:w="84"/>
        <w:gridCol w:w="352"/>
        <w:gridCol w:w="740"/>
        <w:gridCol w:w="736"/>
        <w:gridCol w:w="734"/>
        <w:gridCol w:w="906"/>
        <w:gridCol w:w="664"/>
        <w:gridCol w:w="540"/>
        <w:gridCol w:w="980"/>
        <w:gridCol w:w="1362"/>
      </w:tblGrid>
      <w:tr w:rsidR="001948B0" w14:paraId="0DCF47A1" w14:textId="77777777">
        <w:trPr>
          <w:trHeight w:hRule="exact" w:val="328"/>
        </w:trPr>
        <w:tc>
          <w:tcPr>
            <w:tcW w:w="9500" w:type="dxa"/>
            <w:gridSpan w:val="13"/>
            <w:tcBorders>
              <w:bottom w:val="single" w:sz="17" w:space="0" w:color="000000"/>
            </w:tcBorders>
            <w:tcMar>
              <w:left w:w="0" w:type="dxa"/>
              <w:right w:w="0" w:type="dxa"/>
            </w:tcMar>
          </w:tcPr>
          <w:p w14:paraId="72493AB8" w14:textId="77777777" w:rsidR="001948B0" w:rsidRDefault="004B7A10">
            <w:pPr>
              <w:autoSpaceDE w:val="0"/>
              <w:autoSpaceDN w:val="0"/>
              <w:spacing w:before="20" w:after="0" w:line="238" w:lineRule="exact"/>
              <w:ind w:right="716"/>
              <w:jc w:val="right"/>
            </w:pPr>
            <w:r>
              <w:rPr>
                <w:rFonts w:ascii="Melior" w:eastAsia="Melior" w:hAnsi="Melior"/>
                <w:b/>
                <w:color w:val="000000"/>
                <w:w w:val="98"/>
                <w:sz w:val="20"/>
              </w:rPr>
              <w:t>Federal Register</w:t>
            </w:r>
            <w:r>
              <w:rPr>
                <w:rFonts w:ascii="Melior" w:eastAsia="Melior" w:hAnsi="Melior"/>
                <w:color w:val="000000"/>
                <w:w w:val="98"/>
                <w:sz w:val="20"/>
              </w:rPr>
              <w:t xml:space="preserve"> / Vol. 66, No. 57 / Friday, March 23, 2001 / Notices</w:t>
            </w:r>
          </w:p>
        </w:tc>
        <w:tc>
          <w:tcPr>
            <w:tcW w:w="1362" w:type="dxa"/>
            <w:tcBorders>
              <w:bottom w:val="single" w:sz="17" w:space="0" w:color="000000"/>
            </w:tcBorders>
            <w:tcMar>
              <w:left w:w="0" w:type="dxa"/>
              <w:right w:w="0" w:type="dxa"/>
            </w:tcMar>
          </w:tcPr>
          <w:p w14:paraId="7E5E96E2" w14:textId="77777777" w:rsidR="001948B0" w:rsidRDefault="004B7A10">
            <w:pPr>
              <w:autoSpaceDE w:val="0"/>
              <w:autoSpaceDN w:val="0"/>
              <w:spacing w:after="0" w:line="264" w:lineRule="exact"/>
              <w:ind w:right="22"/>
              <w:jc w:val="right"/>
            </w:pPr>
            <w:r>
              <w:rPr>
                <w:rFonts w:ascii="Melior" w:eastAsia="Melior" w:hAnsi="Melior"/>
                <w:b/>
                <w:color w:val="000000"/>
              </w:rPr>
              <w:t>16271</w:t>
            </w:r>
          </w:p>
        </w:tc>
      </w:tr>
      <w:tr w:rsidR="001948B0" w14:paraId="33662ABD" w14:textId="77777777">
        <w:trPr>
          <w:trHeight w:hRule="exact" w:val="380"/>
        </w:trPr>
        <w:tc>
          <w:tcPr>
            <w:tcW w:w="3848" w:type="dxa"/>
            <w:gridSpan w:val="5"/>
            <w:tcBorders>
              <w:top w:val="single" w:sz="17" w:space="0" w:color="000000"/>
            </w:tcBorders>
            <w:tcMar>
              <w:left w:w="0" w:type="dxa"/>
              <w:right w:w="0" w:type="dxa"/>
            </w:tcMar>
          </w:tcPr>
          <w:p w14:paraId="63FB91C6" w14:textId="77777777" w:rsidR="001948B0" w:rsidRDefault="004B7A10">
            <w:pPr>
              <w:autoSpaceDE w:val="0"/>
              <w:autoSpaceDN w:val="0"/>
              <w:spacing w:before="170" w:after="0" w:line="188" w:lineRule="exact"/>
              <w:ind w:left="400"/>
            </w:pPr>
            <w:r>
              <w:rPr>
                <w:rFonts w:ascii="Melior" w:eastAsia="Melior" w:hAnsi="Melior"/>
                <w:color w:val="000000"/>
                <w:sz w:val="16"/>
              </w:rPr>
              <w:t>Activities, National Cancer Institute, National</w:t>
            </w:r>
          </w:p>
        </w:tc>
        <w:tc>
          <w:tcPr>
            <w:tcW w:w="3468" w:type="dxa"/>
            <w:gridSpan w:val="5"/>
            <w:tcBorders>
              <w:top w:val="single" w:sz="17" w:space="0" w:color="000000"/>
            </w:tcBorders>
            <w:tcMar>
              <w:left w:w="0" w:type="dxa"/>
              <w:right w:w="0" w:type="dxa"/>
            </w:tcMar>
          </w:tcPr>
          <w:p w14:paraId="4514522A" w14:textId="77777777" w:rsidR="001948B0" w:rsidRDefault="004B7A10">
            <w:pPr>
              <w:autoSpaceDE w:val="0"/>
              <w:autoSpaceDN w:val="0"/>
              <w:spacing w:before="170" w:after="0" w:line="188" w:lineRule="exact"/>
              <w:ind w:left="92"/>
            </w:pPr>
            <w:r>
              <w:rPr>
                <w:rFonts w:ascii="Melior" w:eastAsia="Melior" w:hAnsi="Melior"/>
                <w:color w:val="000000"/>
                <w:sz w:val="16"/>
              </w:rPr>
              <w:t>limitations imposed by the review and</w:t>
            </w:r>
          </w:p>
        </w:tc>
        <w:tc>
          <w:tcPr>
            <w:tcW w:w="3546" w:type="dxa"/>
            <w:gridSpan w:val="4"/>
            <w:tcBorders>
              <w:top w:val="single" w:sz="17" w:space="0" w:color="000000"/>
            </w:tcBorders>
            <w:tcMar>
              <w:left w:w="0" w:type="dxa"/>
              <w:right w:w="0" w:type="dxa"/>
            </w:tcMar>
          </w:tcPr>
          <w:p w14:paraId="37A0EB0D" w14:textId="77777777" w:rsidR="001948B0" w:rsidRDefault="004B7A10">
            <w:pPr>
              <w:autoSpaceDE w:val="0"/>
              <w:autoSpaceDN w:val="0"/>
              <w:spacing w:before="170" w:after="0" w:line="188" w:lineRule="exact"/>
              <w:ind w:left="164"/>
            </w:pPr>
            <w:r>
              <w:rPr>
                <w:rFonts w:ascii="Melior" w:eastAsia="Melior" w:hAnsi="Melior"/>
                <w:color w:val="000000"/>
                <w:sz w:val="16"/>
              </w:rPr>
              <w:t>Cancer Control, National Institutes of Health,</w:t>
            </w:r>
          </w:p>
        </w:tc>
      </w:tr>
      <w:tr w:rsidR="001948B0" w14:paraId="23614DF2" w14:textId="77777777">
        <w:trPr>
          <w:trHeight w:hRule="exact" w:val="180"/>
        </w:trPr>
        <w:tc>
          <w:tcPr>
            <w:tcW w:w="3540" w:type="dxa"/>
            <w:gridSpan w:val="3"/>
            <w:tcMar>
              <w:left w:w="0" w:type="dxa"/>
              <w:right w:w="0" w:type="dxa"/>
            </w:tcMar>
          </w:tcPr>
          <w:p w14:paraId="71826667" w14:textId="77777777" w:rsidR="001948B0" w:rsidRDefault="004B7A10">
            <w:pPr>
              <w:autoSpaceDE w:val="0"/>
              <w:autoSpaceDN w:val="0"/>
              <w:spacing w:after="0" w:line="188" w:lineRule="exact"/>
              <w:ind w:left="400"/>
            </w:pPr>
            <w:r>
              <w:rPr>
                <w:rFonts w:ascii="Melior" w:eastAsia="Melior" w:hAnsi="Melior"/>
                <w:color w:val="000000"/>
                <w:sz w:val="16"/>
              </w:rPr>
              <w:t>Institutes of Health, 6116 Executive</w:t>
            </w:r>
          </w:p>
        </w:tc>
        <w:tc>
          <w:tcPr>
            <w:tcW w:w="3776" w:type="dxa"/>
            <w:gridSpan w:val="7"/>
            <w:tcMar>
              <w:left w:w="0" w:type="dxa"/>
              <w:right w:w="0" w:type="dxa"/>
            </w:tcMar>
          </w:tcPr>
          <w:p w14:paraId="329F8424" w14:textId="77777777" w:rsidR="001948B0" w:rsidRDefault="004B7A10">
            <w:pPr>
              <w:autoSpaceDE w:val="0"/>
              <w:autoSpaceDN w:val="0"/>
              <w:spacing w:after="0" w:line="188" w:lineRule="exact"/>
              <w:ind w:left="400"/>
            </w:pPr>
            <w:r>
              <w:rPr>
                <w:rFonts w:ascii="Melior" w:eastAsia="Melior" w:hAnsi="Melior"/>
                <w:color w:val="000000"/>
                <w:sz w:val="16"/>
              </w:rPr>
              <w:t>funding cycle.</w:t>
            </w:r>
          </w:p>
        </w:tc>
        <w:tc>
          <w:tcPr>
            <w:tcW w:w="3546" w:type="dxa"/>
            <w:gridSpan w:val="4"/>
            <w:tcMar>
              <w:left w:w="0" w:type="dxa"/>
              <w:right w:w="0" w:type="dxa"/>
            </w:tcMar>
          </w:tcPr>
          <w:p w14:paraId="2C9D2355" w14:textId="77777777" w:rsidR="001948B0" w:rsidRDefault="004B7A10">
            <w:pPr>
              <w:autoSpaceDE w:val="0"/>
              <w:autoSpaceDN w:val="0"/>
              <w:spacing w:after="0" w:line="188" w:lineRule="exact"/>
              <w:ind w:left="164"/>
            </w:pPr>
            <w:r>
              <w:rPr>
                <w:rFonts w:ascii="Melior" w:eastAsia="Melior" w:hAnsi="Melior"/>
                <w:color w:val="000000"/>
                <w:sz w:val="16"/>
              </w:rPr>
              <w:t>HHS)</w:t>
            </w:r>
          </w:p>
        </w:tc>
      </w:tr>
      <w:tr w:rsidR="001948B0" w14:paraId="0FEC5007" w14:textId="77777777">
        <w:trPr>
          <w:trHeight w:hRule="exact" w:val="200"/>
        </w:trPr>
        <w:tc>
          <w:tcPr>
            <w:tcW w:w="3764" w:type="dxa"/>
            <w:gridSpan w:val="4"/>
            <w:tcMar>
              <w:left w:w="0" w:type="dxa"/>
              <w:right w:w="0" w:type="dxa"/>
            </w:tcMar>
          </w:tcPr>
          <w:p w14:paraId="66F7FD20" w14:textId="77777777" w:rsidR="001948B0" w:rsidRDefault="004B7A10">
            <w:pPr>
              <w:autoSpaceDE w:val="0"/>
              <w:autoSpaceDN w:val="0"/>
              <w:spacing w:before="4" w:after="0" w:line="188" w:lineRule="exact"/>
              <w:ind w:left="400"/>
            </w:pPr>
            <w:r>
              <w:rPr>
                <w:rFonts w:ascii="Melior" w:eastAsia="Melior" w:hAnsi="Melior"/>
                <w:color w:val="000000"/>
                <w:sz w:val="16"/>
              </w:rPr>
              <w:t>Boulevard, 8th Floor, Room 8050, Bethesda,</w:t>
            </w:r>
          </w:p>
        </w:tc>
        <w:tc>
          <w:tcPr>
            <w:tcW w:w="3552" w:type="dxa"/>
            <w:gridSpan w:val="6"/>
            <w:tcMar>
              <w:left w:w="0" w:type="dxa"/>
              <w:right w:w="0" w:type="dxa"/>
            </w:tcMar>
          </w:tcPr>
          <w:p w14:paraId="52B6A804" w14:textId="77777777" w:rsidR="001948B0" w:rsidRDefault="004B7A10">
            <w:pPr>
              <w:autoSpaceDE w:val="0"/>
              <w:autoSpaceDN w:val="0"/>
              <w:spacing w:before="12" w:after="0" w:line="188" w:lineRule="exact"/>
              <w:ind w:left="176"/>
            </w:pPr>
            <w:r>
              <w:rPr>
                <w:rFonts w:ascii="Melior" w:eastAsia="Melior" w:hAnsi="Melior"/>
                <w:color w:val="000000"/>
                <w:sz w:val="16"/>
              </w:rPr>
              <w:t>(Catalogue of Federal Domestic Assistance</w:t>
            </w:r>
          </w:p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445870CD" w14:textId="77777777" w:rsidR="001948B0" w:rsidRDefault="004B7A10">
            <w:pPr>
              <w:autoSpaceDE w:val="0"/>
              <w:autoSpaceDN w:val="0"/>
              <w:spacing w:before="92" w:after="0" w:line="188" w:lineRule="exact"/>
              <w:ind w:left="324"/>
            </w:pPr>
            <w:r>
              <w:rPr>
                <w:rFonts w:ascii="Melior" w:eastAsia="Melior" w:hAnsi="Melior"/>
                <w:color w:val="000000"/>
                <w:sz w:val="16"/>
              </w:rPr>
              <w:t>Dated: March 15, 2001.</w:t>
            </w:r>
          </w:p>
        </w:tc>
      </w:tr>
      <w:tr w:rsidR="001948B0" w14:paraId="5DDE9689" w14:textId="77777777">
        <w:trPr>
          <w:trHeight w:hRule="exact" w:val="80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77C6D111" w14:textId="77777777" w:rsidR="001948B0" w:rsidRDefault="004B7A10">
            <w:pPr>
              <w:autoSpaceDE w:val="0"/>
              <w:autoSpaceDN w:val="0"/>
              <w:spacing w:after="0" w:line="188" w:lineRule="exact"/>
              <w:ind w:left="400"/>
            </w:pPr>
            <w:r>
              <w:rPr>
                <w:rFonts w:ascii="Melior" w:eastAsia="Melior" w:hAnsi="Melior"/>
                <w:color w:val="000000"/>
                <w:sz w:val="16"/>
              </w:rPr>
              <w:t>MD 20852–8328, (301) 496–7930,</w:t>
            </w:r>
          </w:p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214F5FAE" w14:textId="77777777" w:rsidR="001948B0" w:rsidRDefault="004B7A10">
            <w:pPr>
              <w:autoSpaceDE w:val="0"/>
              <w:autoSpaceDN w:val="0"/>
              <w:spacing w:after="0" w:line="188" w:lineRule="exact"/>
              <w:jc w:val="center"/>
            </w:pPr>
            <w:r>
              <w:rPr>
                <w:rFonts w:ascii="Melior" w:eastAsia="Melior" w:hAnsi="Melior"/>
                <w:color w:val="000000"/>
                <w:sz w:val="16"/>
              </w:rPr>
              <w:t>Program Nos. 93.392, Cancer Construction;</w:t>
            </w:r>
          </w:p>
        </w:tc>
        <w:tc>
          <w:tcPr>
            <w:tcW w:w="3108" w:type="dxa"/>
            <w:gridSpan w:val="4"/>
            <w:vMerge/>
          </w:tcPr>
          <w:p w14:paraId="7D165C44" w14:textId="77777777" w:rsidR="001948B0" w:rsidRDefault="001948B0"/>
        </w:tc>
      </w:tr>
      <w:tr w:rsidR="001948B0" w14:paraId="7864DE24" w14:textId="77777777">
        <w:trPr>
          <w:trHeight w:hRule="exact" w:val="100"/>
        </w:trPr>
        <w:tc>
          <w:tcPr>
            <w:tcW w:w="3108" w:type="dxa"/>
            <w:gridSpan w:val="4"/>
            <w:vMerge/>
          </w:tcPr>
          <w:p w14:paraId="3F41ED19" w14:textId="77777777" w:rsidR="001948B0" w:rsidRDefault="001948B0"/>
        </w:tc>
        <w:tc>
          <w:tcPr>
            <w:tcW w:w="4662" w:type="dxa"/>
            <w:gridSpan w:val="6"/>
            <w:vMerge/>
          </w:tcPr>
          <w:p w14:paraId="5F319E10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0D89BEAE" w14:textId="77777777" w:rsidR="001948B0" w:rsidRDefault="004B7A10">
            <w:pPr>
              <w:autoSpaceDE w:val="0"/>
              <w:autoSpaceDN w:val="0"/>
              <w:spacing w:before="28" w:after="0" w:line="192" w:lineRule="exact"/>
              <w:ind w:left="164"/>
            </w:pPr>
            <w:r>
              <w:rPr>
                <w:rFonts w:ascii="Melior" w:eastAsia="Melior" w:hAnsi="Melior"/>
                <w:b/>
                <w:color w:val="000000"/>
                <w:sz w:val="16"/>
              </w:rPr>
              <w:t>LaVerne Y. Stringfield,</w:t>
            </w:r>
          </w:p>
        </w:tc>
      </w:tr>
      <w:tr w:rsidR="001948B0" w14:paraId="5DA4A940" w14:textId="77777777">
        <w:trPr>
          <w:trHeight w:hRule="exact" w:val="149"/>
        </w:trPr>
        <w:tc>
          <w:tcPr>
            <w:tcW w:w="3764" w:type="dxa"/>
            <w:gridSpan w:val="4"/>
            <w:tcMar>
              <w:left w:w="0" w:type="dxa"/>
              <w:right w:w="0" w:type="dxa"/>
            </w:tcMar>
          </w:tcPr>
          <w:p w14:paraId="50AB0F7A" w14:textId="77777777" w:rsidR="001948B0" w:rsidRDefault="004B7A10">
            <w:pPr>
              <w:autoSpaceDE w:val="0"/>
              <w:autoSpaceDN w:val="0"/>
              <w:spacing w:after="0" w:line="188" w:lineRule="exact"/>
              <w:ind w:left="400"/>
            </w:pPr>
            <w:r>
              <w:rPr>
                <w:rFonts w:ascii="Melior" w:eastAsia="Melior" w:hAnsi="Melior"/>
                <w:color w:val="000000"/>
                <w:sz w:val="16"/>
              </w:rPr>
              <w:t>mg85x@nih,gov.</w:t>
            </w:r>
          </w:p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4D7D93A9" w14:textId="77777777" w:rsidR="001948B0" w:rsidRDefault="004B7A10">
            <w:pPr>
              <w:autoSpaceDE w:val="0"/>
              <w:autoSpaceDN w:val="0"/>
              <w:spacing w:before="12" w:after="0" w:line="188" w:lineRule="exact"/>
              <w:ind w:left="176"/>
            </w:pPr>
            <w:r>
              <w:rPr>
                <w:rFonts w:ascii="Melior" w:eastAsia="Melior" w:hAnsi="Melior"/>
                <w:color w:val="000000"/>
                <w:sz w:val="16"/>
              </w:rPr>
              <w:t>93.393, Cancer Cause and Prevention</w:t>
            </w:r>
          </w:p>
        </w:tc>
        <w:tc>
          <w:tcPr>
            <w:tcW w:w="3108" w:type="dxa"/>
            <w:gridSpan w:val="4"/>
            <w:vMerge/>
          </w:tcPr>
          <w:p w14:paraId="65969A27" w14:textId="77777777" w:rsidR="001948B0" w:rsidRDefault="001948B0"/>
        </w:tc>
      </w:tr>
      <w:tr w:rsidR="001948B0" w14:paraId="52F5E64F" w14:textId="77777777">
        <w:trPr>
          <w:trHeight w:hRule="exact" w:val="51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10FDE959" w14:textId="77777777" w:rsidR="001948B0" w:rsidRDefault="004B7A10">
            <w:pPr>
              <w:autoSpaceDE w:val="0"/>
              <w:autoSpaceDN w:val="0"/>
              <w:spacing w:after="0" w:line="188" w:lineRule="exact"/>
              <w:ind w:left="560"/>
            </w:pPr>
            <w:r>
              <w:rPr>
                <w:rFonts w:ascii="Melior" w:eastAsia="Melior" w:hAnsi="Melior"/>
                <w:color w:val="000000"/>
                <w:sz w:val="16"/>
              </w:rPr>
              <w:t>This notice is being published less than 15</w:t>
            </w:r>
          </w:p>
        </w:tc>
        <w:tc>
          <w:tcPr>
            <w:tcW w:w="4662" w:type="dxa"/>
            <w:gridSpan w:val="6"/>
            <w:vMerge/>
          </w:tcPr>
          <w:p w14:paraId="77EDC0CA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7709EDD4" w14:textId="77777777" w:rsidR="001948B0" w:rsidRDefault="004B7A10">
            <w:pPr>
              <w:autoSpaceDE w:val="0"/>
              <w:autoSpaceDN w:val="0"/>
              <w:spacing w:after="0" w:line="188" w:lineRule="exact"/>
              <w:ind w:left="164"/>
            </w:pPr>
            <w:r>
              <w:rPr>
                <w:rFonts w:ascii="Melior" w:eastAsia="Melior" w:hAnsi="Melior"/>
                <w:i/>
                <w:color w:val="000000"/>
                <w:sz w:val="16"/>
              </w:rPr>
              <w:t>Director, Office of Federal Advisory</w:t>
            </w:r>
          </w:p>
        </w:tc>
      </w:tr>
      <w:tr w:rsidR="001948B0" w14:paraId="399E6E79" w14:textId="77777777">
        <w:trPr>
          <w:trHeight w:hRule="exact" w:val="120"/>
        </w:trPr>
        <w:tc>
          <w:tcPr>
            <w:tcW w:w="3108" w:type="dxa"/>
            <w:gridSpan w:val="4"/>
            <w:vMerge/>
          </w:tcPr>
          <w:p w14:paraId="3E914E20" w14:textId="77777777" w:rsidR="001948B0" w:rsidRDefault="001948B0"/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676EEAE7" w14:textId="77777777" w:rsidR="001948B0" w:rsidRDefault="004B7A10">
            <w:pPr>
              <w:autoSpaceDE w:val="0"/>
              <w:autoSpaceDN w:val="0"/>
              <w:spacing w:after="0" w:line="188" w:lineRule="exact"/>
              <w:ind w:left="176"/>
            </w:pPr>
            <w:r>
              <w:rPr>
                <w:rFonts w:ascii="Melior" w:eastAsia="Melior" w:hAnsi="Melior"/>
                <w:color w:val="000000"/>
                <w:sz w:val="16"/>
              </w:rPr>
              <w:t>Research; 93.394, Cancer Detection and</w:t>
            </w:r>
          </w:p>
        </w:tc>
        <w:tc>
          <w:tcPr>
            <w:tcW w:w="3108" w:type="dxa"/>
            <w:gridSpan w:val="4"/>
            <w:vMerge/>
          </w:tcPr>
          <w:p w14:paraId="2536927C" w14:textId="77777777" w:rsidR="001948B0" w:rsidRDefault="001948B0"/>
        </w:tc>
      </w:tr>
      <w:tr w:rsidR="001948B0" w14:paraId="29E364BC" w14:textId="77777777">
        <w:trPr>
          <w:trHeight w:hRule="exact" w:val="60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0E00E01E" w14:textId="77777777" w:rsidR="001948B0" w:rsidRDefault="004B7A10">
            <w:pPr>
              <w:autoSpaceDE w:val="0"/>
              <w:autoSpaceDN w:val="0"/>
              <w:spacing w:after="0" w:line="188" w:lineRule="exact"/>
              <w:ind w:left="400"/>
            </w:pPr>
            <w:r>
              <w:rPr>
                <w:rFonts w:ascii="Melior" w:eastAsia="Melior" w:hAnsi="Melior"/>
                <w:color w:val="000000"/>
                <w:sz w:val="16"/>
              </w:rPr>
              <w:t>days prior to the meeting due to the timing</w:t>
            </w:r>
          </w:p>
        </w:tc>
        <w:tc>
          <w:tcPr>
            <w:tcW w:w="4662" w:type="dxa"/>
            <w:gridSpan w:val="6"/>
            <w:vMerge/>
          </w:tcPr>
          <w:p w14:paraId="52A28F4D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416063D9" w14:textId="77777777" w:rsidR="001948B0" w:rsidRDefault="004B7A10">
            <w:pPr>
              <w:autoSpaceDE w:val="0"/>
              <w:autoSpaceDN w:val="0"/>
              <w:spacing w:after="0" w:line="188" w:lineRule="exact"/>
              <w:ind w:left="164"/>
            </w:pPr>
            <w:r>
              <w:rPr>
                <w:rFonts w:ascii="Melior" w:eastAsia="Melior" w:hAnsi="Melior"/>
                <w:i/>
                <w:color w:val="000000"/>
                <w:sz w:val="16"/>
              </w:rPr>
              <w:t>Committee Policy.</w:t>
            </w:r>
          </w:p>
        </w:tc>
      </w:tr>
      <w:tr w:rsidR="001948B0" w14:paraId="2A2E8D5D" w14:textId="77777777">
        <w:trPr>
          <w:trHeight w:hRule="exact" w:val="120"/>
        </w:trPr>
        <w:tc>
          <w:tcPr>
            <w:tcW w:w="3108" w:type="dxa"/>
            <w:gridSpan w:val="4"/>
            <w:vMerge/>
          </w:tcPr>
          <w:p w14:paraId="139C3F2A" w14:textId="77777777" w:rsidR="001948B0" w:rsidRDefault="001948B0"/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6C2FF0F1" w14:textId="77777777" w:rsidR="001948B0" w:rsidRDefault="004B7A10">
            <w:pPr>
              <w:autoSpaceDE w:val="0"/>
              <w:autoSpaceDN w:val="0"/>
              <w:spacing w:after="0" w:line="188" w:lineRule="exact"/>
              <w:ind w:left="176"/>
            </w:pPr>
            <w:r>
              <w:rPr>
                <w:rFonts w:ascii="Melior" w:eastAsia="Melior" w:hAnsi="Melior"/>
                <w:color w:val="000000"/>
                <w:sz w:val="16"/>
              </w:rPr>
              <w:t>Diagnosis Research; 93.395, Cancer</w:t>
            </w:r>
          </w:p>
        </w:tc>
        <w:tc>
          <w:tcPr>
            <w:tcW w:w="3108" w:type="dxa"/>
            <w:gridSpan w:val="4"/>
            <w:vMerge/>
          </w:tcPr>
          <w:p w14:paraId="063B40B8" w14:textId="77777777" w:rsidR="001948B0" w:rsidRDefault="001948B0"/>
        </w:tc>
      </w:tr>
      <w:tr w:rsidR="001948B0" w14:paraId="5AAA0A54" w14:textId="77777777">
        <w:trPr>
          <w:trHeight w:hRule="exact" w:val="64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56F1FD4E" w14:textId="77777777" w:rsidR="001948B0" w:rsidRDefault="004B7A10">
            <w:pPr>
              <w:autoSpaceDE w:val="0"/>
              <w:autoSpaceDN w:val="0"/>
              <w:spacing w:before="4" w:after="0" w:line="188" w:lineRule="exact"/>
              <w:ind w:left="400"/>
            </w:pPr>
            <w:r>
              <w:rPr>
                <w:rFonts w:ascii="Melior" w:eastAsia="Melior" w:hAnsi="Melior"/>
                <w:color w:val="000000"/>
                <w:sz w:val="16"/>
              </w:rPr>
              <w:t>limitations imposed by the review and</w:t>
            </w:r>
          </w:p>
        </w:tc>
        <w:tc>
          <w:tcPr>
            <w:tcW w:w="4662" w:type="dxa"/>
            <w:gridSpan w:val="6"/>
            <w:vMerge/>
          </w:tcPr>
          <w:p w14:paraId="1C8F6EFB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45A15E43" w14:textId="77777777" w:rsidR="001948B0" w:rsidRDefault="004B7A10">
            <w:pPr>
              <w:autoSpaceDE w:val="0"/>
              <w:autoSpaceDN w:val="0"/>
              <w:spacing w:before="12" w:after="0" w:line="188" w:lineRule="exact"/>
              <w:ind w:left="164"/>
            </w:pPr>
            <w:r>
              <w:rPr>
                <w:rFonts w:ascii="Melior" w:eastAsia="Melior" w:hAnsi="Melior"/>
                <w:color w:val="000000"/>
                <w:sz w:val="16"/>
              </w:rPr>
              <w:t>[FR Doc. 01–7215 Filed 3–22–01; 8:45 am]</w:t>
            </w:r>
          </w:p>
        </w:tc>
      </w:tr>
      <w:tr w:rsidR="001948B0" w14:paraId="4940CEFE" w14:textId="77777777">
        <w:trPr>
          <w:trHeight w:hRule="exact" w:val="136"/>
        </w:trPr>
        <w:tc>
          <w:tcPr>
            <w:tcW w:w="3108" w:type="dxa"/>
            <w:gridSpan w:val="4"/>
            <w:vMerge/>
          </w:tcPr>
          <w:p w14:paraId="485B1820" w14:textId="77777777" w:rsidR="001948B0" w:rsidRDefault="001948B0"/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69B954C5" w14:textId="77777777" w:rsidR="001948B0" w:rsidRDefault="004B7A10">
            <w:pPr>
              <w:autoSpaceDE w:val="0"/>
              <w:autoSpaceDN w:val="0"/>
              <w:spacing w:after="0" w:line="188" w:lineRule="exact"/>
              <w:jc w:val="center"/>
            </w:pPr>
            <w:r>
              <w:rPr>
                <w:rFonts w:ascii="Melior" w:eastAsia="Melior" w:hAnsi="Melior"/>
                <w:color w:val="000000"/>
                <w:sz w:val="16"/>
              </w:rPr>
              <w:t>Treatment Research; 93.396, Cancer Biology</w:t>
            </w:r>
          </w:p>
        </w:tc>
        <w:tc>
          <w:tcPr>
            <w:tcW w:w="3108" w:type="dxa"/>
            <w:gridSpan w:val="4"/>
            <w:vMerge/>
          </w:tcPr>
          <w:p w14:paraId="05F5FEE8" w14:textId="77777777" w:rsidR="001948B0" w:rsidRDefault="001948B0"/>
        </w:tc>
      </w:tr>
      <w:tr w:rsidR="001948B0" w14:paraId="3849C6F3" w14:textId="77777777">
        <w:trPr>
          <w:trHeight w:hRule="exact" w:val="42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5651AF67" w14:textId="77777777" w:rsidR="001948B0" w:rsidRDefault="004B7A10">
            <w:pPr>
              <w:autoSpaceDE w:val="0"/>
              <w:autoSpaceDN w:val="0"/>
              <w:spacing w:after="0" w:line="188" w:lineRule="exact"/>
              <w:ind w:left="400"/>
            </w:pPr>
            <w:r>
              <w:rPr>
                <w:rFonts w:ascii="Melior" w:eastAsia="Melior" w:hAnsi="Melior"/>
                <w:color w:val="000000"/>
                <w:sz w:val="16"/>
              </w:rPr>
              <w:t>funding cycle.</w:t>
            </w:r>
          </w:p>
        </w:tc>
        <w:tc>
          <w:tcPr>
            <w:tcW w:w="4662" w:type="dxa"/>
            <w:gridSpan w:val="6"/>
            <w:vMerge/>
          </w:tcPr>
          <w:p w14:paraId="16C2E70D" w14:textId="77777777" w:rsidR="001948B0" w:rsidRDefault="001948B0"/>
        </w:tc>
        <w:tc>
          <w:tcPr>
            <w:tcW w:w="3546" w:type="dxa"/>
            <w:gridSpan w:val="4"/>
            <w:vMerge w:val="restart"/>
            <w:tcBorders>
              <w:bottom w:val="single" w:sz="2" w:space="0" w:color="000000"/>
            </w:tcBorders>
            <w:tcMar>
              <w:left w:w="0" w:type="dxa"/>
              <w:right w:w="0" w:type="dxa"/>
            </w:tcMar>
          </w:tcPr>
          <w:p w14:paraId="4E268F06" w14:textId="77777777" w:rsidR="001948B0" w:rsidRDefault="004B7A10">
            <w:pPr>
              <w:autoSpaceDE w:val="0"/>
              <w:autoSpaceDN w:val="0"/>
              <w:spacing w:before="92" w:after="0" w:line="164" w:lineRule="exact"/>
              <w:ind w:left="164"/>
            </w:pPr>
            <w:r>
              <w:rPr>
                <w:rFonts w:ascii="Helvetica" w:eastAsia="Helvetica" w:hAnsi="Helvetica"/>
                <w:b/>
                <w:color w:val="000000"/>
                <w:sz w:val="12"/>
              </w:rPr>
              <w:t>BILLING CODE 4140–01–M</w:t>
            </w:r>
          </w:p>
        </w:tc>
      </w:tr>
      <w:tr w:rsidR="001948B0" w14:paraId="79C64C6E" w14:textId="77777777">
        <w:trPr>
          <w:trHeight w:hRule="exact" w:val="167"/>
        </w:trPr>
        <w:tc>
          <w:tcPr>
            <w:tcW w:w="3108" w:type="dxa"/>
            <w:gridSpan w:val="4"/>
            <w:vMerge/>
          </w:tcPr>
          <w:p w14:paraId="01623617" w14:textId="77777777" w:rsidR="001948B0" w:rsidRDefault="001948B0"/>
        </w:tc>
        <w:tc>
          <w:tcPr>
            <w:tcW w:w="3552" w:type="dxa"/>
            <w:gridSpan w:val="6"/>
            <w:tcMar>
              <w:left w:w="0" w:type="dxa"/>
              <w:right w:w="0" w:type="dxa"/>
            </w:tcMar>
          </w:tcPr>
          <w:p w14:paraId="2FC1D3B8" w14:textId="77777777" w:rsidR="001948B0" w:rsidRDefault="004B7A10">
            <w:pPr>
              <w:autoSpaceDE w:val="0"/>
              <w:autoSpaceDN w:val="0"/>
              <w:spacing w:after="0" w:line="188" w:lineRule="exact"/>
              <w:ind w:left="176"/>
            </w:pPr>
            <w:r>
              <w:rPr>
                <w:rFonts w:ascii="Melior" w:eastAsia="Melior" w:hAnsi="Melior"/>
                <w:color w:val="000000"/>
                <w:sz w:val="16"/>
              </w:rPr>
              <w:t>Research; 93.397, Cancer Centers Support;</w:t>
            </w:r>
          </w:p>
        </w:tc>
        <w:tc>
          <w:tcPr>
            <w:tcW w:w="3108" w:type="dxa"/>
            <w:gridSpan w:val="4"/>
            <w:vMerge/>
            <w:tcBorders>
              <w:bottom w:val="single" w:sz="2" w:space="0" w:color="000000"/>
            </w:tcBorders>
          </w:tcPr>
          <w:p w14:paraId="39E3F8A3" w14:textId="77777777" w:rsidR="001948B0" w:rsidRDefault="001948B0"/>
        </w:tc>
      </w:tr>
      <w:tr w:rsidR="001948B0" w14:paraId="66CBA408" w14:textId="77777777">
        <w:trPr>
          <w:trHeight w:hRule="exact" w:val="197"/>
        </w:trPr>
        <w:tc>
          <w:tcPr>
            <w:tcW w:w="3764" w:type="dxa"/>
            <w:gridSpan w:val="4"/>
            <w:tcMar>
              <w:left w:w="0" w:type="dxa"/>
              <w:right w:w="0" w:type="dxa"/>
            </w:tcMar>
          </w:tcPr>
          <w:p w14:paraId="476F1DEF" w14:textId="77777777" w:rsidR="001948B0" w:rsidRDefault="004B7A10">
            <w:pPr>
              <w:autoSpaceDE w:val="0"/>
              <w:autoSpaceDN w:val="0"/>
              <w:spacing w:after="0" w:line="188" w:lineRule="exact"/>
              <w:ind w:left="400"/>
            </w:pPr>
            <w:r>
              <w:rPr>
                <w:rFonts w:ascii="Melior" w:eastAsia="Melior" w:hAnsi="Melior"/>
                <w:color w:val="000000"/>
                <w:sz w:val="16"/>
              </w:rPr>
              <w:t>(Catalogue of Federal Domestic Assistance</w:t>
            </w:r>
          </w:p>
        </w:tc>
        <w:tc>
          <w:tcPr>
            <w:tcW w:w="3552" w:type="dxa"/>
            <w:gridSpan w:val="6"/>
            <w:tcMar>
              <w:left w:w="0" w:type="dxa"/>
              <w:right w:w="0" w:type="dxa"/>
            </w:tcMar>
          </w:tcPr>
          <w:p w14:paraId="0CDC2AFA" w14:textId="77777777" w:rsidR="001948B0" w:rsidRDefault="004B7A10">
            <w:pPr>
              <w:autoSpaceDE w:val="0"/>
              <w:autoSpaceDN w:val="0"/>
              <w:spacing w:before="6" w:after="0" w:line="188" w:lineRule="exact"/>
              <w:jc w:val="center"/>
            </w:pPr>
            <w:r>
              <w:rPr>
                <w:rFonts w:ascii="Melior" w:eastAsia="Melior" w:hAnsi="Melior"/>
                <w:color w:val="000000"/>
                <w:sz w:val="16"/>
              </w:rPr>
              <w:t>93.398, Cancer Research Manpower; 93.399,</w:t>
            </w:r>
          </w:p>
        </w:tc>
        <w:tc>
          <w:tcPr>
            <w:tcW w:w="3108" w:type="dxa"/>
            <w:gridSpan w:val="4"/>
            <w:vMerge/>
            <w:tcBorders>
              <w:bottom w:val="single" w:sz="2" w:space="0" w:color="000000"/>
            </w:tcBorders>
          </w:tcPr>
          <w:p w14:paraId="7569616E" w14:textId="77777777" w:rsidR="001948B0" w:rsidRDefault="001948B0"/>
        </w:tc>
      </w:tr>
      <w:tr w:rsidR="001948B0" w14:paraId="64857235" w14:textId="77777777">
        <w:trPr>
          <w:trHeight w:hRule="exact" w:val="154"/>
        </w:trPr>
        <w:tc>
          <w:tcPr>
            <w:tcW w:w="3764" w:type="dxa"/>
            <w:gridSpan w:val="4"/>
            <w:tcMar>
              <w:left w:w="0" w:type="dxa"/>
              <w:right w:w="0" w:type="dxa"/>
            </w:tcMar>
          </w:tcPr>
          <w:p w14:paraId="2D60B67A" w14:textId="77777777" w:rsidR="001948B0" w:rsidRDefault="004B7A10">
            <w:pPr>
              <w:autoSpaceDE w:val="0"/>
              <w:autoSpaceDN w:val="0"/>
              <w:spacing w:after="0" w:line="188" w:lineRule="exact"/>
              <w:ind w:left="400"/>
            </w:pPr>
            <w:r>
              <w:rPr>
                <w:rFonts w:ascii="Melior" w:eastAsia="Melior" w:hAnsi="Melior"/>
                <w:color w:val="000000"/>
                <w:sz w:val="16"/>
              </w:rPr>
              <w:t>Program Nos. 93.392, Cancer Construction;</w:t>
            </w:r>
          </w:p>
        </w:tc>
        <w:tc>
          <w:tcPr>
            <w:tcW w:w="3552" w:type="dxa"/>
            <w:gridSpan w:val="6"/>
            <w:tcMar>
              <w:left w:w="0" w:type="dxa"/>
              <w:right w:w="0" w:type="dxa"/>
            </w:tcMar>
          </w:tcPr>
          <w:p w14:paraId="72452B8D" w14:textId="77777777" w:rsidR="001948B0" w:rsidRDefault="004B7A10">
            <w:pPr>
              <w:autoSpaceDE w:val="0"/>
              <w:autoSpaceDN w:val="0"/>
              <w:spacing w:after="0" w:line="188" w:lineRule="exact"/>
              <w:ind w:left="176"/>
            </w:pPr>
            <w:r>
              <w:rPr>
                <w:rFonts w:ascii="Melior" w:eastAsia="Melior" w:hAnsi="Melior"/>
                <w:color w:val="000000"/>
                <w:sz w:val="16"/>
              </w:rPr>
              <w:t>Cancer Control, National Institutes of Health,</w:t>
            </w:r>
          </w:p>
        </w:tc>
        <w:tc>
          <w:tcPr>
            <w:tcW w:w="3546" w:type="dxa"/>
            <w:gridSpan w:val="4"/>
            <w:vMerge w:val="restart"/>
            <w:tcBorders>
              <w:top w:val="single" w:sz="2" w:space="0" w:color="000000"/>
            </w:tcBorders>
            <w:tcMar>
              <w:left w:w="0" w:type="dxa"/>
              <w:right w:w="0" w:type="dxa"/>
            </w:tcMar>
          </w:tcPr>
          <w:p w14:paraId="62A4BA21" w14:textId="77777777" w:rsidR="001948B0" w:rsidRDefault="004B7A10">
            <w:pPr>
              <w:autoSpaceDE w:val="0"/>
              <w:autoSpaceDN w:val="0"/>
              <w:spacing w:before="232" w:after="0" w:line="200" w:lineRule="exact"/>
              <w:ind w:left="164" w:right="576"/>
            </w:pPr>
            <w:r>
              <w:rPr>
                <w:rFonts w:ascii="Helvetica" w:eastAsia="Helvetica" w:hAnsi="Helvetica"/>
                <w:b/>
                <w:color w:val="000000"/>
                <w:sz w:val="18"/>
              </w:rPr>
              <w:t>DEPARTMENT OF HEALTH AND HUMAN SERVICES</w:t>
            </w:r>
          </w:p>
        </w:tc>
      </w:tr>
      <w:tr w:rsidR="001948B0" w14:paraId="695DE903" w14:textId="77777777">
        <w:trPr>
          <w:trHeight w:hRule="exact" w:val="170"/>
        </w:trPr>
        <w:tc>
          <w:tcPr>
            <w:tcW w:w="3764" w:type="dxa"/>
            <w:gridSpan w:val="4"/>
            <w:tcMar>
              <w:left w:w="0" w:type="dxa"/>
              <w:right w:w="0" w:type="dxa"/>
            </w:tcMar>
          </w:tcPr>
          <w:p w14:paraId="6E7B3C82" w14:textId="77777777" w:rsidR="001948B0" w:rsidRDefault="004B7A10">
            <w:pPr>
              <w:autoSpaceDE w:val="0"/>
              <w:autoSpaceDN w:val="0"/>
              <w:spacing w:after="0" w:line="188" w:lineRule="exact"/>
              <w:ind w:left="400"/>
            </w:pPr>
            <w:r>
              <w:rPr>
                <w:rFonts w:ascii="Melior" w:eastAsia="Melior" w:hAnsi="Melior"/>
                <w:color w:val="000000"/>
                <w:sz w:val="16"/>
              </w:rPr>
              <w:t>93.393, Cancer Cause and Prevention</w:t>
            </w:r>
          </w:p>
        </w:tc>
        <w:tc>
          <w:tcPr>
            <w:tcW w:w="3552" w:type="dxa"/>
            <w:gridSpan w:val="6"/>
            <w:tcMar>
              <w:left w:w="0" w:type="dxa"/>
              <w:right w:w="0" w:type="dxa"/>
            </w:tcMar>
          </w:tcPr>
          <w:p w14:paraId="08CD3E97" w14:textId="77777777" w:rsidR="001948B0" w:rsidRDefault="004B7A10">
            <w:pPr>
              <w:autoSpaceDE w:val="0"/>
              <w:autoSpaceDN w:val="0"/>
              <w:spacing w:after="0" w:line="188" w:lineRule="exact"/>
              <w:ind w:left="176"/>
            </w:pPr>
            <w:r>
              <w:rPr>
                <w:rFonts w:ascii="Melior" w:eastAsia="Melior" w:hAnsi="Melior"/>
                <w:color w:val="000000"/>
                <w:sz w:val="16"/>
              </w:rPr>
              <w:t>HHD)</w:t>
            </w:r>
          </w:p>
        </w:tc>
        <w:tc>
          <w:tcPr>
            <w:tcW w:w="3108" w:type="dxa"/>
            <w:gridSpan w:val="4"/>
            <w:vMerge/>
            <w:tcBorders>
              <w:top w:val="single" w:sz="2" w:space="0" w:color="000000"/>
            </w:tcBorders>
          </w:tcPr>
          <w:p w14:paraId="44E6E7F8" w14:textId="77777777" w:rsidR="001948B0" w:rsidRDefault="001948B0"/>
        </w:tc>
      </w:tr>
      <w:tr w:rsidR="001948B0" w14:paraId="22E412AC" w14:textId="77777777">
        <w:trPr>
          <w:trHeight w:hRule="exact" w:val="170"/>
        </w:trPr>
        <w:tc>
          <w:tcPr>
            <w:tcW w:w="3764" w:type="dxa"/>
            <w:gridSpan w:val="4"/>
            <w:tcMar>
              <w:left w:w="0" w:type="dxa"/>
              <w:right w:w="0" w:type="dxa"/>
            </w:tcMar>
          </w:tcPr>
          <w:p w14:paraId="52C102B6" w14:textId="77777777" w:rsidR="001948B0" w:rsidRDefault="004B7A10">
            <w:pPr>
              <w:autoSpaceDE w:val="0"/>
              <w:autoSpaceDN w:val="0"/>
              <w:spacing w:after="0" w:line="188" w:lineRule="exact"/>
              <w:jc w:val="center"/>
            </w:pPr>
            <w:r>
              <w:rPr>
                <w:rFonts w:ascii="Melior" w:eastAsia="Melior" w:hAnsi="Melior"/>
                <w:color w:val="000000"/>
                <w:sz w:val="16"/>
              </w:rPr>
              <w:t>Research; 93.394, Cancer Detection and</w:t>
            </w:r>
          </w:p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5191EC2A" w14:textId="77777777" w:rsidR="001948B0" w:rsidRDefault="004B7A10">
            <w:pPr>
              <w:autoSpaceDE w:val="0"/>
              <w:autoSpaceDN w:val="0"/>
              <w:spacing w:before="98" w:after="0" w:line="188" w:lineRule="exact"/>
              <w:ind w:left="336"/>
            </w:pPr>
            <w:r>
              <w:rPr>
                <w:rFonts w:ascii="Melior" w:eastAsia="Melior" w:hAnsi="Melior"/>
                <w:color w:val="000000"/>
                <w:sz w:val="16"/>
              </w:rPr>
              <w:t>Dated: March 15, 2001.</w:t>
            </w:r>
          </w:p>
        </w:tc>
        <w:tc>
          <w:tcPr>
            <w:tcW w:w="3108" w:type="dxa"/>
            <w:gridSpan w:val="4"/>
            <w:vMerge/>
            <w:tcBorders>
              <w:top w:val="single" w:sz="2" w:space="0" w:color="000000"/>
            </w:tcBorders>
          </w:tcPr>
          <w:p w14:paraId="661DDE3F" w14:textId="77777777" w:rsidR="001948B0" w:rsidRDefault="001948B0"/>
        </w:tc>
      </w:tr>
      <w:tr w:rsidR="001948B0" w14:paraId="7123C6B4" w14:textId="77777777">
        <w:trPr>
          <w:trHeight w:hRule="exact" w:val="120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22AD06A9" w14:textId="77777777" w:rsidR="001948B0" w:rsidRDefault="004B7A10">
            <w:pPr>
              <w:autoSpaceDE w:val="0"/>
              <w:autoSpaceDN w:val="0"/>
              <w:spacing w:after="0" w:line="188" w:lineRule="exact"/>
              <w:ind w:left="400"/>
            </w:pPr>
            <w:r>
              <w:rPr>
                <w:rFonts w:ascii="Melior" w:eastAsia="Melior" w:hAnsi="Melior"/>
                <w:color w:val="000000"/>
                <w:sz w:val="16"/>
              </w:rPr>
              <w:t>Diagnosis Research; 93.395, Cancer</w:t>
            </w:r>
          </w:p>
        </w:tc>
        <w:tc>
          <w:tcPr>
            <w:tcW w:w="4662" w:type="dxa"/>
            <w:gridSpan w:val="6"/>
            <w:vMerge/>
          </w:tcPr>
          <w:p w14:paraId="62E54162" w14:textId="77777777" w:rsidR="001948B0" w:rsidRDefault="001948B0"/>
        </w:tc>
        <w:tc>
          <w:tcPr>
            <w:tcW w:w="3108" w:type="dxa"/>
            <w:gridSpan w:val="4"/>
            <w:vMerge/>
            <w:tcBorders>
              <w:top w:val="single" w:sz="2" w:space="0" w:color="000000"/>
            </w:tcBorders>
          </w:tcPr>
          <w:p w14:paraId="100A2B17" w14:textId="77777777" w:rsidR="001948B0" w:rsidRDefault="001948B0"/>
        </w:tc>
      </w:tr>
      <w:tr w:rsidR="001948B0" w14:paraId="73D525B4" w14:textId="77777777">
        <w:trPr>
          <w:trHeight w:hRule="exact" w:val="70"/>
        </w:trPr>
        <w:tc>
          <w:tcPr>
            <w:tcW w:w="3108" w:type="dxa"/>
            <w:gridSpan w:val="4"/>
            <w:vMerge/>
          </w:tcPr>
          <w:p w14:paraId="048ACDD2" w14:textId="77777777" w:rsidR="001948B0" w:rsidRDefault="001948B0"/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5C06B074" w14:textId="77777777" w:rsidR="001948B0" w:rsidRDefault="004B7A10">
            <w:pPr>
              <w:autoSpaceDE w:val="0"/>
              <w:autoSpaceDN w:val="0"/>
              <w:spacing w:before="22" w:after="0" w:line="192" w:lineRule="exact"/>
              <w:ind w:left="176"/>
            </w:pPr>
            <w:r>
              <w:rPr>
                <w:rFonts w:ascii="Melior" w:eastAsia="Melior" w:hAnsi="Melior"/>
                <w:b/>
                <w:color w:val="000000"/>
                <w:sz w:val="16"/>
              </w:rPr>
              <w:t>LaVerne Y. Stringfield,</w:t>
            </w:r>
          </w:p>
        </w:tc>
        <w:tc>
          <w:tcPr>
            <w:tcW w:w="3108" w:type="dxa"/>
            <w:gridSpan w:val="4"/>
            <w:vMerge/>
            <w:tcBorders>
              <w:top w:val="single" w:sz="2" w:space="0" w:color="000000"/>
            </w:tcBorders>
          </w:tcPr>
          <w:p w14:paraId="07AC30B4" w14:textId="77777777" w:rsidR="001948B0" w:rsidRDefault="001948B0"/>
        </w:tc>
      </w:tr>
      <w:tr w:rsidR="001948B0" w14:paraId="58D1777B" w14:textId="77777777">
        <w:trPr>
          <w:trHeight w:hRule="exact" w:val="159"/>
        </w:trPr>
        <w:tc>
          <w:tcPr>
            <w:tcW w:w="3764" w:type="dxa"/>
            <w:gridSpan w:val="4"/>
            <w:tcMar>
              <w:left w:w="0" w:type="dxa"/>
              <w:right w:w="0" w:type="dxa"/>
            </w:tcMar>
          </w:tcPr>
          <w:p w14:paraId="5314730F" w14:textId="77777777" w:rsidR="001948B0" w:rsidRDefault="004B7A10">
            <w:pPr>
              <w:autoSpaceDE w:val="0"/>
              <w:autoSpaceDN w:val="0"/>
              <w:spacing w:after="0" w:line="188" w:lineRule="exact"/>
              <w:ind w:left="400"/>
            </w:pPr>
            <w:r>
              <w:rPr>
                <w:rFonts w:ascii="Melior" w:eastAsia="Melior" w:hAnsi="Melior"/>
                <w:color w:val="000000"/>
                <w:sz w:val="16"/>
              </w:rPr>
              <w:t>Treatment Research; 93.396, Cancer Biology</w:t>
            </w:r>
          </w:p>
        </w:tc>
        <w:tc>
          <w:tcPr>
            <w:tcW w:w="4662" w:type="dxa"/>
            <w:gridSpan w:val="6"/>
            <w:vMerge/>
          </w:tcPr>
          <w:p w14:paraId="528EEC47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500B33DD" w14:textId="77777777" w:rsidR="001948B0" w:rsidRDefault="004B7A10">
            <w:pPr>
              <w:autoSpaceDE w:val="0"/>
              <w:autoSpaceDN w:val="0"/>
              <w:spacing w:before="64" w:after="0" w:line="248" w:lineRule="exact"/>
              <w:ind w:left="164"/>
            </w:pPr>
            <w:r>
              <w:rPr>
                <w:rFonts w:ascii="Helvetica" w:eastAsia="Helvetica" w:hAnsi="Helvetica"/>
                <w:b/>
                <w:color w:val="000000"/>
                <w:sz w:val="18"/>
              </w:rPr>
              <w:t>National Institutes of Health</w:t>
            </w:r>
          </w:p>
        </w:tc>
      </w:tr>
      <w:tr w:rsidR="001948B0" w14:paraId="3D70080E" w14:textId="77777777">
        <w:trPr>
          <w:trHeight w:hRule="exact" w:val="185"/>
        </w:trPr>
        <w:tc>
          <w:tcPr>
            <w:tcW w:w="3764" w:type="dxa"/>
            <w:gridSpan w:val="4"/>
            <w:tcMar>
              <w:left w:w="0" w:type="dxa"/>
              <w:right w:w="0" w:type="dxa"/>
            </w:tcMar>
          </w:tcPr>
          <w:p w14:paraId="76E18D7C" w14:textId="77777777" w:rsidR="001948B0" w:rsidRDefault="004B7A10">
            <w:pPr>
              <w:autoSpaceDE w:val="0"/>
              <w:autoSpaceDN w:val="0"/>
              <w:spacing w:after="0" w:line="188" w:lineRule="exact"/>
              <w:ind w:left="400"/>
            </w:pPr>
            <w:r>
              <w:rPr>
                <w:rFonts w:ascii="Melior" w:eastAsia="Melior" w:hAnsi="Melior"/>
                <w:color w:val="000000"/>
                <w:sz w:val="16"/>
              </w:rPr>
              <w:t>Research; 93.397, Cancer Centers Support;</w:t>
            </w:r>
          </w:p>
        </w:tc>
        <w:tc>
          <w:tcPr>
            <w:tcW w:w="3552" w:type="dxa"/>
            <w:gridSpan w:val="6"/>
            <w:tcMar>
              <w:left w:w="0" w:type="dxa"/>
              <w:right w:w="0" w:type="dxa"/>
            </w:tcMar>
          </w:tcPr>
          <w:p w14:paraId="45FDCC27" w14:textId="77777777" w:rsidR="001948B0" w:rsidRDefault="004B7A10">
            <w:pPr>
              <w:autoSpaceDE w:val="0"/>
              <w:autoSpaceDN w:val="0"/>
              <w:spacing w:after="0" w:line="188" w:lineRule="exact"/>
              <w:ind w:left="176"/>
            </w:pPr>
            <w:r>
              <w:rPr>
                <w:rFonts w:ascii="Melior" w:eastAsia="Melior" w:hAnsi="Melior"/>
                <w:i/>
                <w:color w:val="000000"/>
                <w:sz w:val="16"/>
              </w:rPr>
              <w:t>Director, Office of Federal Advisory</w:t>
            </w:r>
          </w:p>
        </w:tc>
        <w:tc>
          <w:tcPr>
            <w:tcW w:w="3108" w:type="dxa"/>
            <w:gridSpan w:val="4"/>
            <w:vMerge/>
          </w:tcPr>
          <w:p w14:paraId="348DC29E" w14:textId="77777777" w:rsidR="001948B0" w:rsidRDefault="001948B0"/>
        </w:tc>
      </w:tr>
      <w:tr w:rsidR="001948B0" w14:paraId="32916B14" w14:textId="77777777">
        <w:trPr>
          <w:trHeight w:hRule="exact" w:val="186"/>
        </w:trPr>
        <w:tc>
          <w:tcPr>
            <w:tcW w:w="3764" w:type="dxa"/>
            <w:gridSpan w:val="4"/>
            <w:tcMar>
              <w:left w:w="0" w:type="dxa"/>
              <w:right w:w="0" w:type="dxa"/>
            </w:tcMar>
          </w:tcPr>
          <w:p w14:paraId="0DF1E711" w14:textId="77777777" w:rsidR="001948B0" w:rsidRDefault="004B7A10">
            <w:pPr>
              <w:autoSpaceDE w:val="0"/>
              <w:autoSpaceDN w:val="0"/>
              <w:spacing w:after="0" w:line="188" w:lineRule="exact"/>
              <w:ind w:left="400"/>
            </w:pPr>
            <w:r>
              <w:rPr>
                <w:rFonts w:ascii="Melior" w:eastAsia="Melior" w:hAnsi="Melior"/>
                <w:color w:val="000000"/>
                <w:sz w:val="16"/>
              </w:rPr>
              <w:t>93.398, Cancer Research Manpower; 93.399,</w:t>
            </w:r>
          </w:p>
        </w:tc>
        <w:tc>
          <w:tcPr>
            <w:tcW w:w="3552" w:type="dxa"/>
            <w:gridSpan w:val="6"/>
            <w:tcMar>
              <w:left w:w="0" w:type="dxa"/>
              <w:right w:w="0" w:type="dxa"/>
            </w:tcMar>
          </w:tcPr>
          <w:p w14:paraId="143A32D2" w14:textId="77777777" w:rsidR="001948B0" w:rsidRDefault="004B7A10">
            <w:pPr>
              <w:autoSpaceDE w:val="0"/>
              <w:autoSpaceDN w:val="0"/>
              <w:spacing w:after="0" w:line="188" w:lineRule="exact"/>
              <w:ind w:left="176"/>
            </w:pPr>
            <w:r>
              <w:rPr>
                <w:rFonts w:ascii="Melior" w:eastAsia="Melior" w:hAnsi="Melior"/>
                <w:i/>
                <w:color w:val="000000"/>
                <w:sz w:val="16"/>
              </w:rPr>
              <w:t>Committee Policy.</w:t>
            </w:r>
          </w:p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17BC6C3F" w14:textId="77777777" w:rsidR="001948B0" w:rsidRDefault="004B7A10">
            <w:pPr>
              <w:autoSpaceDE w:val="0"/>
              <w:autoSpaceDN w:val="0"/>
              <w:spacing w:before="126" w:after="0" w:line="200" w:lineRule="exact"/>
              <w:ind w:left="164" w:right="288"/>
            </w:pPr>
            <w:r>
              <w:rPr>
                <w:rFonts w:ascii="Helvetica" w:eastAsia="Helvetica" w:hAnsi="Helvetica"/>
                <w:b/>
                <w:color w:val="000000"/>
                <w:sz w:val="18"/>
              </w:rPr>
              <w:t>National Cancer Institute; Notice of Closed Meeting</w:t>
            </w:r>
          </w:p>
        </w:tc>
      </w:tr>
      <w:tr w:rsidR="001948B0" w14:paraId="0CC1B365" w14:textId="77777777">
        <w:trPr>
          <w:trHeight w:hRule="exact" w:val="160"/>
        </w:trPr>
        <w:tc>
          <w:tcPr>
            <w:tcW w:w="3764" w:type="dxa"/>
            <w:gridSpan w:val="4"/>
            <w:tcMar>
              <w:left w:w="0" w:type="dxa"/>
              <w:right w:w="0" w:type="dxa"/>
            </w:tcMar>
          </w:tcPr>
          <w:p w14:paraId="0FC5AEF7" w14:textId="77777777" w:rsidR="001948B0" w:rsidRDefault="004B7A10">
            <w:pPr>
              <w:autoSpaceDE w:val="0"/>
              <w:autoSpaceDN w:val="0"/>
              <w:spacing w:after="0" w:line="188" w:lineRule="exact"/>
              <w:ind w:left="400"/>
            </w:pPr>
            <w:r>
              <w:rPr>
                <w:rFonts w:ascii="Melior" w:eastAsia="Melior" w:hAnsi="Melior"/>
                <w:color w:val="000000"/>
                <w:sz w:val="16"/>
              </w:rPr>
              <w:t>Center Control, National Institutes of Health,</w:t>
            </w:r>
          </w:p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2DD60542" w14:textId="77777777" w:rsidR="001948B0" w:rsidRDefault="004B7A10">
            <w:pPr>
              <w:autoSpaceDE w:val="0"/>
              <w:autoSpaceDN w:val="0"/>
              <w:spacing w:before="44" w:after="0" w:line="188" w:lineRule="exact"/>
              <w:ind w:left="176"/>
            </w:pPr>
            <w:r>
              <w:rPr>
                <w:rFonts w:ascii="Melior" w:eastAsia="Melior" w:hAnsi="Melior"/>
                <w:color w:val="000000"/>
                <w:sz w:val="16"/>
              </w:rPr>
              <w:t>[FR Doc. 01–7214 Filed 3–22–01; 8:45 am]</w:t>
            </w:r>
          </w:p>
        </w:tc>
        <w:tc>
          <w:tcPr>
            <w:tcW w:w="3108" w:type="dxa"/>
            <w:gridSpan w:val="4"/>
            <w:vMerge/>
          </w:tcPr>
          <w:p w14:paraId="0694926A" w14:textId="77777777" w:rsidR="001948B0" w:rsidRDefault="001948B0"/>
        </w:tc>
      </w:tr>
      <w:tr w:rsidR="001948B0" w14:paraId="44003401" w14:textId="77777777">
        <w:trPr>
          <w:trHeight w:hRule="exact" w:val="80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7E0BD6B8" w14:textId="77777777" w:rsidR="001948B0" w:rsidRDefault="004B7A10">
            <w:pPr>
              <w:autoSpaceDE w:val="0"/>
              <w:autoSpaceDN w:val="0"/>
              <w:spacing w:after="0" w:line="188" w:lineRule="exact"/>
              <w:ind w:left="400"/>
            </w:pPr>
            <w:r>
              <w:rPr>
                <w:rFonts w:ascii="Melior" w:eastAsia="Melior" w:hAnsi="Melior"/>
                <w:color w:val="000000"/>
                <w:sz w:val="16"/>
              </w:rPr>
              <w:t>HHS)</w:t>
            </w:r>
          </w:p>
        </w:tc>
        <w:tc>
          <w:tcPr>
            <w:tcW w:w="4662" w:type="dxa"/>
            <w:gridSpan w:val="6"/>
            <w:vMerge/>
          </w:tcPr>
          <w:p w14:paraId="2739576B" w14:textId="77777777" w:rsidR="001948B0" w:rsidRDefault="001948B0"/>
        </w:tc>
        <w:tc>
          <w:tcPr>
            <w:tcW w:w="3108" w:type="dxa"/>
            <w:gridSpan w:val="4"/>
            <w:vMerge/>
          </w:tcPr>
          <w:p w14:paraId="5DDB6009" w14:textId="77777777" w:rsidR="001948B0" w:rsidRDefault="001948B0"/>
        </w:tc>
      </w:tr>
      <w:tr w:rsidR="001948B0" w14:paraId="1B657F8D" w14:textId="77777777">
        <w:trPr>
          <w:trHeight w:hRule="exact" w:val="100"/>
        </w:trPr>
        <w:tc>
          <w:tcPr>
            <w:tcW w:w="3108" w:type="dxa"/>
            <w:gridSpan w:val="4"/>
            <w:vMerge/>
          </w:tcPr>
          <w:p w14:paraId="56D7D212" w14:textId="77777777" w:rsidR="001948B0" w:rsidRDefault="001948B0"/>
        </w:tc>
        <w:tc>
          <w:tcPr>
            <w:tcW w:w="3552" w:type="dxa"/>
            <w:gridSpan w:val="6"/>
            <w:vMerge w:val="restart"/>
            <w:tcBorders>
              <w:bottom w:val="single" w:sz="2" w:space="0" w:color="000000"/>
            </w:tcBorders>
            <w:tcMar>
              <w:left w:w="0" w:type="dxa"/>
              <w:right w:w="0" w:type="dxa"/>
            </w:tcMar>
          </w:tcPr>
          <w:p w14:paraId="30A2CFDC" w14:textId="77777777" w:rsidR="001948B0" w:rsidRDefault="004B7A10">
            <w:pPr>
              <w:autoSpaceDE w:val="0"/>
              <w:autoSpaceDN w:val="0"/>
              <w:spacing w:before="42" w:after="0" w:line="164" w:lineRule="exact"/>
              <w:ind w:left="176"/>
            </w:pPr>
            <w:r>
              <w:rPr>
                <w:rFonts w:ascii="Helvetica" w:eastAsia="Helvetica" w:hAnsi="Helvetica"/>
                <w:b/>
                <w:color w:val="000000"/>
                <w:sz w:val="12"/>
              </w:rPr>
              <w:t>BILLING CODE 4140–01–M</w:t>
            </w:r>
          </w:p>
        </w:tc>
        <w:tc>
          <w:tcPr>
            <w:tcW w:w="3108" w:type="dxa"/>
            <w:gridSpan w:val="4"/>
            <w:vMerge/>
          </w:tcPr>
          <w:p w14:paraId="710D0429" w14:textId="77777777" w:rsidR="001948B0" w:rsidRDefault="001948B0"/>
        </w:tc>
      </w:tr>
      <w:tr w:rsidR="001948B0" w14:paraId="18D91AB0" w14:textId="77777777">
        <w:trPr>
          <w:trHeight w:hRule="exact" w:val="274"/>
        </w:trPr>
        <w:tc>
          <w:tcPr>
            <w:tcW w:w="3764" w:type="dxa"/>
            <w:gridSpan w:val="4"/>
            <w:tcBorders>
              <w:bottom w:val="single" w:sz="2" w:space="0" w:color="000000"/>
            </w:tcBorders>
            <w:tcMar>
              <w:left w:w="0" w:type="dxa"/>
              <w:right w:w="0" w:type="dxa"/>
            </w:tcMar>
          </w:tcPr>
          <w:p w14:paraId="1FDAF202" w14:textId="77777777" w:rsidR="001948B0" w:rsidRDefault="004B7A10">
            <w:pPr>
              <w:autoSpaceDE w:val="0"/>
              <w:autoSpaceDN w:val="0"/>
              <w:spacing w:before="76" w:after="0" w:line="188" w:lineRule="exact"/>
              <w:ind w:left="560"/>
            </w:pPr>
            <w:r>
              <w:rPr>
                <w:rFonts w:ascii="Melior" w:eastAsia="Melior" w:hAnsi="Melior"/>
                <w:color w:val="000000"/>
                <w:sz w:val="16"/>
              </w:rPr>
              <w:t>Dated: March 15, 2001.</w:t>
            </w:r>
          </w:p>
        </w:tc>
        <w:tc>
          <w:tcPr>
            <w:tcW w:w="4662" w:type="dxa"/>
            <w:gridSpan w:val="6"/>
            <w:vMerge/>
            <w:tcBorders>
              <w:bottom w:val="single" w:sz="2" w:space="0" w:color="000000"/>
            </w:tcBorders>
          </w:tcPr>
          <w:p w14:paraId="2D82E988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1245BFBB" w14:textId="77777777" w:rsidR="001948B0" w:rsidRDefault="004B7A10">
            <w:pPr>
              <w:autoSpaceDE w:val="0"/>
              <w:autoSpaceDN w:val="0"/>
              <w:spacing w:before="128" w:after="0" w:line="212" w:lineRule="exact"/>
              <w:ind w:left="344"/>
            </w:pPr>
            <w:r>
              <w:rPr>
                <w:rFonts w:ascii="Melior" w:eastAsia="Melior" w:hAnsi="Melior"/>
                <w:color w:val="000000"/>
                <w:sz w:val="18"/>
              </w:rPr>
              <w:t>Pursuant to section 10(d) of the</w:t>
            </w:r>
          </w:p>
        </w:tc>
      </w:tr>
      <w:tr w:rsidR="001948B0" w14:paraId="452F6602" w14:textId="77777777">
        <w:trPr>
          <w:trHeight w:hRule="exact" w:val="66"/>
        </w:trPr>
        <w:tc>
          <w:tcPr>
            <w:tcW w:w="3764" w:type="dxa"/>
            <w:gridSpan w:val="4"/>
            <w:vMerge w:val="restart"/>
            <w:tcBorders>
              <w:top w:val="single" w:sz="2" w:space="0" w:color="000000"/>
            </w:tcBorders>
            <w:tcMar>
              <w:left w:w="0" w:type="dxa"/>
              <w:right w:w="0" w:type="dxa"/>
            </w:tcMar>
          </w:tcPr>
          <w:p w14:paraId="5BE19CCA" w14:textId="77777777" w:rsidR="001948B0" w:rsidRDefault="004B7A10">
            <w:pPr>
              <w:autoSpaceDE w:val="0"/>
              <w:autoSpaceDN w:val="0"/>
              <w:spacing w:before="10" w:after="0" w:line="192" w:lineRule="exact"/>
              <w:ind w:left="400"/>
            </w:pPr>
            <w:r>
              <w:rPr>
                <w:rFonts w:ascii="Melior" w:eastAsia="Melior" w:hAnsi="Melior"/>
                <w:b/>
                <w:color w:val="000000"/>
                <w:sz w:val="16"/>
              </w:rPr>
              <w:t>LaVerne Y. Stringfield,</w:t>
            </w:r>
          </w:p>
        </w:tc>
        <w:tc>
          <w:tcPr>
            <w:tcW w:w="3552" w:type="dxa"/>
            <w:gridSpan w:val="6"/>
            <w:vMerge w:val="restart"/>
            <w:tcBorders>
              <w:top w:val="single" w:sz="2" w:space="0" w:color="000000"/>
            </w:tcBorders>
            <w:tcMar>
              <w:left w:w="0" w:type="dxa"/>
              <w:right w:w="0" w:type="dxa"/>
            </w:tcMar>
          </w:tcPr>
          <w:p w14:paraId="7948DCD4" w14:textId="77777777" w:rsidR="001948B0" w:rsidRDefault="004B7A10">
            <w:pPr>
              <w:autoSpaceDE w:val="0"/>
              <w:autoSpaceDN w:val="0"/>
              <w:spacing w:before="202" w:after="0" w:line="200" w:lineRule="exact"/>
              <w:ind w:left="176" w:right="576"/>
            </w:pPr>
            <w:r>
              <w:rPr>
                <w:rFonts w:ascii="Helvetica" w:eastAsia="Helvetica" w:hAnsi="Helvetica"/>
                <w:b/>
                <w:color w:val="000000"/>
                <w:sz w:val="18"/>
              </w:rPr>
              <w:t xml:space="preserve">DEPARTMENT OF HEALTH AND </w:t>
            </w:r>
            <w:r>
              <w:rPr>
                <w:rFonts w:ascii="Helvetica" w:eastAsia="Helvetica" w:hAnsi="Helvetica"/>
                <w:b/>
                <w:color w:val="000000"/>
                <w:sz w:val="18"/>
              </w:rPr>
              <w:t>HUMAN SERVICES</w:t>
            </w:r>
          </w:p>
        </w:tc>
        <w:tc>
          <w:tcPr>
            <w:tcW w:w="3108" w:type="dxa"/>
            <w:gridSpan w:val="4"/>
            <w:vMerge/>
          </w:tcPr>
          <w:p w14:paraId="7B4C9CFC" w14:textId="77777777" w:rsidR="001948B0" w:rsidRDefault="001948B0"/>
        </w:tc>
      </w:tr>
      <w:tr w:rsidR="001948B0" w14:paraId="2FA3BCAF" w14:textId="77777777">
        <w:trPr>
          <w:trHeight w:hRule="exact" w:val="140"/>
        </w:trPr>
        <w:tc>
          <w:tcPr>
            <w:tcW w:w="3108" w:type="dxa"/>
            <w:gridSpan w:val="4"/>
            <w:vMerge/>
            <w:tcBorders>
              <w:top w:val="single" w:sz="2" w:space="0" w:color="000000"/>
            </w:tcBorders>
          </w:tcPr>
          <w:p w14:paraId="46693B4F" w14:textId="77777777" w:rsidR="001948B0" w:rsidRDefault="001948B0"/>
        </w:tc>
        <w:tc>
          <w:tcPr>
            <w:tcW w:w="4662" w:type="dxa"/>
            <w:gridSpan w:val="6"/>
            <w:vMerge/>
            <w:tcBorders>
              <w:top w:val="single" w:sz="2" w:space="0" w:color="000000"/>
            </w:tcBorders>
          </w:tcPr>
          <w:p w14:paraId="4E1524B5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1C2E19E2" w14:textId="77777777" w:rsidR="001948B0" w:rsidRDefault="004B7A10">
            <w:pPr>
              <w:autoSpaceDE w:val="0"/>
              <w:autoSpaceDN w:val="0"/>
              <w:spacing w:after="0" w:line="212" w:lineRule="exact"/>
              <w:ind w:left="164"/>
            </w:pPr>
            <w:r>
              <w:rPr>
                <w:rFonts w:ascii="Melior" w:eastAsia="Melior" w:hAnsi="Melior"/>
                <w:color w:val="000000"/>
                <w:sz w:val="18"/>
              </w:rPr>
              <w:t>Federal Advisory Committee Act, as</w:t>
            </w:r>
          </w:p>
        </w:tc>
      </w:tr>
      <w:tr w:rsidR="001948B0" w14:paraId="7CCD0760" w14:textId="77777777">
        <w:trPr>
          <w:trHeight w:hRule="exact" w:val="60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378A474A" w14:textId="77777777" w:rsidR="001948B0" w:rsidRDefault="004B7A10">
            <w:pPr>
              <w:autoSpaceDE w:val="0"/>
              <w:autoSpaceDN w:val="0"/>
              <w:spacing w:before="12" w:after="0" w:line="188" w:lineRule="exact"/>
              <w:ind w:left="400"/>
            </w:pPr>
            <w:r>
              <w:rPr>
                <w:rFonts w:ascii="Melior" w:eastAsia="Melior" w:hAnsi="Melior"/>
                <w:i/>
                <w:color w:val="000000"/>
                <w:sz w:val="16"/>
              </w:rPr>
              <w:t>Director, Office of Federal Advisory</w:t>
            </w:r>
          </w:p>
        </w:tc>
        <w:tc>
          <w:tcPr>
            <w:tcW w:w="4662" w:type="dxa"/>
            <w:gridSpan w:val="6"/>
            <w:vMerge/>
            <w:tcBorders>
              <w:top w:val="single" w:sz="2" w:space="0" w:color="000000"/>
            </w:tcBorders>
          </w:tcPr>
          <w:p w14:paraId="4EDDA0D2" w14:textId="77777777" w:rsidR="001948B0" w:rsidRDefault="001948B0"/>
        </w:tc>
        <w:tc>
          <w:tcPr>
            <w:tcW w:w="3108" w:type="dxa"/>
            <w:gridSpan w:val="4"/>
            <w:vMerge/>
          </w:tcPr>
          <w:p w14:paraId="276F884F" w14:textId="77777777" w:rsidR="001948B0" w:rsidRDefault="001948B0"/>
        </w:tc>
      </w:tr>
      <w:tr w:rsidR="001948B0" w14:paraId="4F4A9FC0" w14:textId="77777777">
        <w:trPr>
          <w:trHeight w:hRule="exact" w:val="140"/>
        </w:trPr>
        <w:tc>
          <w:tcPr>
            <w:tcW w:w="3108" w:type="dxa"/>
            <w:gridSpan w:val="4"/>
            <w:vMerge/>
          </w:tcPr>
          <w:p w14:paraId="60A0F56B" w14:textId="77777777" w:rsidR="001948B0" w:rsidRDefault="001948B0"/>
        </w:tc>
        <w:tc>
          <w:tcPr>
            <w:tcW w:w="4662" w:type="dxa"/>
            <w:gridSpan w:val="6"/>
            <w:vMerge/>
            <w:tcBorders>
              <w:top w:val="single" w:sz="2" w:space="0" w:color="000000"/>
            </w:tcBorders>
          </w:tcPr>
          <w:p w14:paraId="19F3FA57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3FD7A7BC" w14:textId="77777777" w:rsidR="001948B0" w:rsidRDefault="004B7A10">
            <w:pPr>
              <w:autoSpaceDE w:val="0"/>
              <w:autoSpaceDN w:val="0"/>
              <w:spacing w:after="0" w:line="212" w:lineRule="exact"/>
              <w:jc w:val="center"/>
            </w:pPr>
            <w:r>
              <w:rPr>
                <w:rFonts w:ascii="Melior" w:eastAsia="Melior" w:hAnsi="Melior"/>
                <w:color w:val="000000"/>
                <w:sz w:val="18"/>
              </w:rPr>
              <w:t>amended (5 U.S.C. Appendix 2), notice</w:t>
            </w:r>
          </w:p>
        </w:tc>
      </w:tr>
      <w:tr w:rsidR="001948B0" w14:paraId="65B3B389" w14:textId="77777777">
        <w:trPr>
          <w:trHeight w:hRule="exact" w:val="60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7CDF7B63" w14:textId="77777777" w:rsidR="001948B0" w:rsidRDefault="004B7A10">
            <w:pPr>
              <w:autoSpaceDE w:val="0"/>
              <w:autoSpaceDN w:val="0"/>
              <w:spacing w:before="6" w:after="0" w:line="188" w:lineRule="exact"/>
              <w:ind w:left="400"/>
            </w:pPr>
            <w:r>
              <w:rPr>
                <w:rFonts w:ascii="Melior" w:eastAsia="Melior" w:hAnsi="Melior"/>
                <w:i/>
                <w:color w:val="000000"/>
                <w:sz w:val="16"/>
              </w:rPr>
              <w:t>Committee Policy.</w:t>
            </w:r>
          </w:p>
        </w:tc>
        <w:tc>
          <w:tcPr>
            <w:tcW w:w="4662" w:type="dxa"/>
            <w:gridSpan w:val="6"/>
            <w:vMerge/>
            <w:tcBorders>
              <w:top w:val="single" w:sz="2" w:space="0" w:color="000000"/>
            </w:tcBorders>
          </w:tcPr>
          <w:p w14:paraId="248D81B9" w14:textId="77777777" w:rsidR="001948B0" w:rsidRDefault="001948B0"/>
        </w:tc>
        <w:tc>
          <w:tcPr>
            <w:tcW w:w="3108" w:type="dxa"/>
            <w:gridSpan w:val="4"/>
            <w:vMerge/>
          </w:tcPr>
          <w:p w14:paraId="63B65A51" w14:textId="77777777" w:rsidR="001948B0" w:rsidRDefault="001948B0"/>
        </w:tc>
      </w:tr>
      <w:tr w:rsidR="001948B0" w14:paraId="57DAB552" w14:textId="77777777">
        <w:trPr>
          <w:trHeight w:hRule="exact" w:val="140"/>
        </w:trPr>
        <w:tc>
          <w:tcPr>
            <w:tcW w:w="3108" w:type="dxa"/>
            <w:gridSpan w:val="4"/>
            <w:vMerge/>
          </w:tcPr>
          <w:p w14:paraId="39FB6E01" w14:textId="77777777" w:rsidR="001948B0" w:rsidRDefault="001948B0"/>
        </w:tc>
        <w:tc>
          <w:tcPr>
            <w:tcW w:w="4662" w:type="dxa"/>
            <w:gridSpan w:val="6"/>
            <w:vMerge/>
            <w:tcBorders>
              <w:top w:val="single" w:sz="2" w:space="0" w:color="000000"/>
            </w:tcBorders>
          </w:tcPr>
          <w:p w14:paraId="7DB7F107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14A6A37D" w14:textId="77777777" w:rsidR="001948B0" w:rsidRDefault="004B7A10">
            <w:pPr>
              <w:autoSpaceDE w:val="0"/>
              <w:autoSpaceDN w:val="0"/>
              <w:spacing w:after="0" w:line="212" w:lineRule="exact"/>
              <w:ind w:left="164"/>
            </w:pPr>
            <w:r>
              <w:rPr>
                <w:rFonts w:ascii="Melior" w:eastAsia="Melior" w:hAnsi="Melior"/>
                <w:color w:val="000000"/>
                <w:sz w:val="18"/>
              </w:rPr>
              <w:t>is hereby given of the following</w:t>
            </w:r>
          </w:p>
        </w:tc>
      </w:tr>
      <w:tr w:rsidR="001948B0" w14:paraId="1DE43FE9" w14:textId="77777777">
        <w:trPr>
          <w:trHeight w:hRule="exact" w:val="64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7C6AEC7E" w14:textId="77777777" w:rsidR="001948B0" w:rsidRDefault="004B7A10">
            <w:pPr>
              <w:autoSpaceDE w:val="0"/>
              <w:autoSpaceDN w:val="0"/>
              <w:spacing w:before="26" w:after="0" w:line="188" w:lineRule="exact"/>
              <w:ind w:left="400"/>
            </w:pPr>
            <w:r>
              <w:rPr>
                <w:rFonts w:ascii="Melior" w:eastAsia="Melior" w:hAnsi="Melior"/>
                <w:color w:val="000000"/>
                <w:sz w:val="16"/>
              </w:rPr>
              <w:t>[FR Doc. 01–7213 Filed 3–22–01; 8:45 am]</w:t>
            </w:r>
          </w:p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2CFF9895" w14:textId="77777777" w:rsidR="001948B0" w:rsidRDefault="004B7A10">
            <w:pPr>
              <w:autoSpaceDE w:val="0"/>
              <w:autoSpaceDN w:val="0"/>
              <w:spacing w:before="120" w:after="0" w:line="248" w:lineRule="exact"/>
              <w:ind w:left="176"/>
            </w:pPr>
            <w:r>
              <w:rPr>
                <w:rFonts w:ascii="Helvetica" w:eastAsia="Helvetica" w:hAnsi="Helvetica"/>
                <w:b/>
                <w:color w:val="000000"/>
                <w:sz w:val="18"/>
              </w:rPr>
              <w:t>National Institutes of Health</w:t>
            </w:r>
          </w:p>
        </w:tc>
        <w:tc>
          <w:tcPr>
            <w:tcW w:w="3108" w:type="dxa"/>
            <w:gridSpan w:val="4"/>
            <w:vMerge/>
          </w:tcPr>
          <w:p w14:paraId="648D5AE0" w14:textId="77777777" w:rsidR="001948B0" w:rsidRDefault="001948B0"/>
        </w:tc>
      </w:tr>
      <w:tr w:rsidR="001948B0" w14:paraId="3696CD72" w14:textId="77777777">
        <w:trPr>
          <w:trHeight w:hRule="exact" w:val="196"/>
        </w:trPr>
        <w:tc>
          <w:tcPr>
            <w:tcW w:w="3108" w:type="dxa"/>
            <w:gridSpan w:val="4"/>
            <w:vMerge/>
          </w:tcPr>
          <w:p w14:paraId="58747CC6" w14:textId="77777777" w:rsidR="001948B0" w:rsidRDefault="001948B0"/>
        </w:tc>
        <w:tc>
          <w:tcPr>
            <w:tcW w:w="4662" w:type="dxa"/>
            <w:gridSpan w:val="6"/>
            <w:vMerge/>
          </w:tcPr>
          <w:p w14:paraId="07E39B70" w14:textId="77777777" w:rsidR="001948B0" w:rsidRDefault="001948B0"/>
        </w:tc>
        <w:tc>
          <w:tcPr>
            <w:tcW w:w="3546" w:type="dxa"/>
            <w:gridSpan w:val="4"/>
            <w:tcMar>
              <w:left w:w="0" w:type="dxa"/>
              <w:right w:w="0" w:type="dxa"/>
            </w:tcMar>
          </w:tcPr>
          <w:p w14:paraId="41CED38E" w14:textId="77777777" w:rsidR="001948B0" w:rsidRDefault="004B7A10">
            <w:pPr>
              <w:autoSpaceDE w:val="0"/>
              <w:autoSpaceDN w:val="0"/>
              <w:spacing w:after="0" w:line="212" w:lineRule="exact"/>
              <w:ind w:left="164"/>
            </w:pPr>
            <w:r>
              <w:rPr>
                <w:rFonts w:ascii="Melior" w:eastAsia="Melior" w:hAnsi="Melior"/>
                <w:color w:val="000000"/>
                <w:sz w:val="18"/>
              </w:rPr>
              <w:t>meeting.</w:t>
            </w:r>
          </w:p>
        </w:tc>
      </w:tr>
      <w:tr w:rsidR="001948B0" w14:paraId="144A2869" w14:textId="77777777">
        <w:trPr>
          <w:trHeight w:hRule="exact" w:val="160"/>
        </w:trPr>
        <w:tc>
          <w:tcPr>
            <w:tcW w:w="3764" w:type="dxa"/>
            <w:gridSpan w:val="4"/>
            <w:vMerge w:val="restart"/>
            <w:tcBorders>
              <w:bottom w:val="single" w:sz="2" w:space="0" w:color="000000"/>
            </w:tcBorders>
            <w:tcMar>
              <w:left w:w="0" w:type="dxa"/>
              <w:right w:w="0" w:type="dxa"/>
            </w:tcMar>
          </w:tcPr>
          <w:p w14:paraId="5254669B" w14:textId="77777777" w:rsidR="001948B0" w:rsidRDefault="004B7A10">
            <w:pPr>
              <w:autoSpaceDE w:val="0"/>
              <w:autoSpaceDN w:val="0"/>
              <w:spacing w:before="2" w:after="0" w:line="164" w:lineRule="exact"/>
              <w:ind w:left="400"/>
            </w:pPr>
            <w:r>
              <w:rPr>
                <w:rFonts w:ascii="Helvetica" w:eastAsia="Helvetica" w:hAnsi="Helvetica"/>
                <w:b/>
                <w:color w:val="000000"/>
                <w:sz w:val="12"/>
              </w:rPr>
              <w:t>BILLING CODE 4140–01–M</w:t>
            </w:r>
          </w:p>
        </w:tc>
        <w:tc>
          <w:tcPr>
            <w:tcW w:w="4662" w:type="dxa"/>
            <w:gridSpan w:val="6"/>
            <w:vMerge/>
          </w:tcPr>
          <w:p w14:paraId="0AF11A22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5E844B50" w14:textId="77777777" w:rsidR="001948B0" w:rsidRDefault="004B7A10">
            <w:pPr>
              <w:autoSpaceDE w:val="0"/>
              <w:autoSpaceDN w:val="0"/>
              <w:spacing w:before="28" w:after="0" w:line="212" w:lineRule="exact"/>
              <w:ind w:left="344"/>
            </w:pPr>
            <w:r>
              <w:rPr>
                <w:rFonts w:ascii="Melior" w:eastAsia="Melior" w:hAnsi="Melior"/>
                <w:color w:val="000000"/>
                <w:sz w:val="18"/>
              </w:rPr>
              <w:t>The meeting will be closed to the</w:t>
            </w:r>
          </w:p>
        </w:tc>
      </w:tr>
      <w:tr w:rsidR="001948B0" w14:paraId="3D2FED6E" w14:textId="77777777">
        <w:trPr>
          <w:trHeight w:hRule="exact" w:val="80"/>
        </w:trPr>
        <w:tc>
          <w:tcPr>
            <w:tcW w:w="3108" w:type="dxa"/>
            <w:gridSpan w:val="4"/>
            <w:vMerge/>
            <w:tcBorders>
              <w:bottom w:val="single" w:sz="2" w:space="0" w:color="000000"/>
            </w:tcBorders>
          </w:tcPr>
          <w:p w14:paraId="7BFD10A5" w14:textId="77777777" w:rsidR="001948B0" w:rsidRDefault="001948B0"/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3674753D" w14:textId="77777777" w:rsidR="001948B0" w:rsidRDefault="004B7A10">
            <w:pPr>
              <w:autoSpaceDE w:val="0"/>
              <w:autoSpaceDN w:val="0"/>
              <w:spacing w:before="106" w:after="0" w:line="200" w:lineRule="exact"/>
              <w:ind w:left="176" w:right="288"/>
            </w:pPr>
            <w:r>
              <w:rPr>
                <w:rFonts w:ascii="Helvetica" w:eastAsia="Helvetica" w:hAnsi="Helvetica"/>
                <w:b/>
                <w:color w:val="000000"/>
                <w:sz w:val="18"/>
              </w:rPr>
              <w:t>National Cancer Institute; Notice of Closed Meeting</w:t>
            </w:r>
          </w:p>
        </w:tc>
        <w:tc>
          <w:tcPr>
            <w:tcW w:w="3108" w:type="dxa"/>
            <w:gridSpan w:val="4"/>
            <w:vMerge/>
          </w:tcPr>
          <w:p w14:paraId="2CC28332" w14:textId="77777777" w:rsidR="001948B0" w:rsidRDefault="001948B0"/>
        </w:tc>
      </w:tr>
      <w:tr w:rsidR="001948B0" w14:paraId="4B0E2AC4" w14:textId="77777777">
        <w:trPr>
          <w:trHeight w:hRule="exact" w:val="92"/>
        </w:trPr>
        <w:tc>
          <w:tcPr>
            <w:tcW w:w="3108" w:type="dxa"/>
            <w:gridSpan w:val="4"/>
            <w:vMerge/>
            <w:tcBorders>
              <w:bottom w:val="single" w:sz="2" w:space="0" w:color="000000"/>
            </w:tcBorders>
          </w:tcPr>
          <w:p w14:paraId="72B46DC0" w14:textId="77777777" w:rsidR="001948B0" w:rsidRDefault="001948B0"/>
        </w:tc>
        <w:tc>
          <w:tcPr>
            <w:tcW w:w="4662" w:type="dxa"/>
            <w:gridSpan w:val="6"/>
            <w:vMerge/>
          </w:tcPr>
          <w:p w14:paraId="0EE341F5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3F661A5D" w14:textId="77777777" w:rsidR="001948B0" w:rsidRDefault="004B7A10">
            <w:pPr>
              <w:autoSpaceDE w:val="0"/>
              <w:autoSpaceDN w:val="0"/>
              <w:spacing w:after="0" w:line="212" w:lineRule="exact"/>
              <w:ind w:left="164"/>
            </w:pPr>
            <w:r>
              <w:rPr>
                <w:rFonts w:ascii="Melior" w:eastAsia="Melior" w:hAnsi="Melior"/>
                <w:color w:val="000000"/>
                <w:sz w:val="18"/>
              </w:rPr>
              <w:t>public in accordance with the</w:t>
            </w:r>
          </w:p>
        </w:tc>
      </w:tr>
      <w:tr w:rsidR="001948B0" w14:paraId="11931260" w14:textId="77777777">
        <w:trPr>
          <w:trHeight w:hRule="exact" w:val="108"/>
        </w:trPr>
        <w:tc>
          <w:tcPr>
            <w:tcW w:w="3764" w:type="dxa"/>
            <w:gridSpan w:val="4"/>
            <w:vMerge w:val="restart"/>
            <w:tcBorders>
              <w:top w:val="single" w:sz="2" w:space="0" w:color="000000"/>
            </w:tcBorders>
            <w:tcMar>
              <w:left w:w="0" w:type="dxa"/>
              <w:right w:w="0" w:type="dxa"/>
            </w:tcMar>
          </w:tcPr>
          <w:p w14:paraId="798B77E4" w14:textId="77777777" w:rsidR="001948B0" w:rsidRDefault="004B7A10">
            <w:pPr>
              <w:autoSpaceDE w:val="0"/>
              <w:autoSpaceDN w:val="0"/>
              <w:spacing w:before="208" w:after="0" w:line="198" w:lineRule="exact"/>
              <w:ind w:left="400" w:right="576"/>
            </w:pPr>
            <w:r>
              <w:rPr>
                <w:rFonts w:ascii="Helvetica" w:eastAsia="Helvetica" w:hAnsi="Helvetica"/>
                <w:b/>
                <w:color w:val="000000"/>
                <w:sz w:val="18"/>
              </w:rPr>
              <w:t>DEPARTMENT OF HEALTH AND HUMAN SERVICES</w:t>
            </w:r>
          </w:p>
        </w:tc>
        <w:tc>
          <w:tcPr>
            <w:tcW w:w="4662" w:type="dxa"/>
            <w:gridSpan w:val="6"/>
            <w:vMerge/>
          </w:tcPr>
          <w:p w14:paraId="76836C19" w14:textId="77777777" w:rsidR="001948B0" w:rsidRDefault="001948B0"/>
        </w:tc>
        <w:tc>
          <w:tcPr>
            <w:tcW w:w="3108" w:type="dxa"/>
            <w:gridSpan w:val="4"/>
            <w:vMerge/>
          </w:tcPr>
          <w:p w14:paraId="2AD6E81B" w14:textId="77777777" w:rsidR="001948B0" w:rsidRDefault="001948B0"/>
        </w:tc>
      </w:tr>
      <w:tr w:rsidR="001948B0" w14:paraId="5BE822E8" w14:textId="77777777">
        <w:trPr>
          <w:trHeight w:hRule="exact" w:val="200"/>
        </w:trPr>
        <w:tc>
          <w:tcPr>
            <w:tcW w:w="3108" w:type="dxa"/>
            <w:gridSpan w:val="4"/>
            <w:vMerge/>
            <w:tcBorders>
              <w:top w:val="single" w:sz="2" w:space="0" w:color="000000"/>
            </w:tcBorders>
          </w:tcPr>
          <w:p w14:paraId="5234BA0D" w14:textId="77777777" w:rsidR="001948B0" w:rsidRDefault="001948B0"/>
        </w:tc>
        <w:tc>
          <w:tcPr>
            <w:tcW w:w="4662" w:type="dxa"/>
            <w:gridSpan w:val="6"/>
            <w:vMerge/>
          </w:tcPr>
          <w:p w14:paraId="4BD26202" w14:textId="77777777" w:rsidR="001948B0" w:rsidRDefault="001948B0"/>
        </w:tc>
        <w:tc>
          <w:tcPr>
            <w:tcW w:w="3546" w:type="dxa"/>
            <w:gridSpan w:val="4"/>
            <w:tcMar>
              <w:left w:w="0" w:type="dxa"/>
              <w:right w:w="0" w:type="dxa"/>
            </w:tcMar>
          </w:tcPr>
          <w:p w14:paraId="6106C609" w14:textId="77777777" w:rsidR="001948B0" w:rsidRDefault="004B7A10">
            <w:pPr>
              <w:autoSpaceDE w:val="0"/>
              <w:autoSpaceDN w:val="0"/>
              <w:spacing w:after="0" w:line="212" w:lineRule="exact"/>
              <w:ind w:left="164"/>
            </w:pPr>
            <w:r>
              <w:rPr>
                <w:rFonts w:ascii="Melior" w:eastAsia="Melior" w:hAnsi="Melior"/>
                <w:color w:val="000000"/>
                <w:sz w:val="18"/>
              </w:rPr>
              <w:t>provisions set forth in sections</w:t>
            </w:r>
          </w:p>
        </w:tc>
      </w:tr>
      <w:tr w:rsidR="001948B0" w14:paraId="7EC0AB5B" w14:textId="77777777">
        <w:trPr>
          <w:trHeight w:hRule="exact" w:val="68"/>
        </w:trPr>
        <w:tc>
          <w:tcPr>
            <w:tcW w:w="3108" w:type="dxa"/>
            <w:gridSpan w:val="4"/>
            <w:vMerge/>
            <w:tcBorders>
              <w:top w:val="single" w:sz="2" w:space="0" w:color="000000"/>
            </w:tcBorders>
          </w:tcPr>
          <w:p w14:paraId="738FFDBD" w14:textId="77777777" w:rsidR="001948B0" w:rsidRDefault="001948B0"/>
        </w:tc>
        <w:tc>
          <w:tcPr>
            <w:tcW w:w="4662" w:type="dxa"/>
            <w:gridSpan w:val="6"/>
            <w:vMerge/>
          </w:tcPr>
          <w:p w14:paraId="7606253B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64CF4616" w14:textId="77777777" w:rsidR="001948B0" w:rsidRDefault="004B7A10">
            <w:pPr>
              <w:autoSpaceDE w:val="0"/>
              <w:autoSpaceDN w:val="0"/>
              <w:spacing w:after="0" w:line="212" w:lineRule="exact"/>
              <w:ind w:left="164"/>
            </w:pPr>
            <w:r>
              <w:rPr>
                <w:rFonts w:ascii="Melior" w:eastAsia="Melior" w:hAnsi="Melior"/>
                <w:color w:val="000000"/>
                <w:sz w:val="18"/>
              </w:rPr>
              <w:t>552b(c)(4) and 552b(c)(6), Title 5 U.S.C.,</w:t>
            </w:r>
          </w:p>
        </w:tc>
      </w:tr>
      <w:tr w:rsidR="001948B0" w14:paraId="156FDC76" w14:textId="77777777">
        <w:trPr>
          <w:trHeight w:hRule="exact" w:val="132"/>
        </w:trPr>
        <w:tc>
          <w:tcPr>
            <w:tcW w:w="3108" w:type="dxa"/>
            <w:gridSpan w:val="4"/>
            <w:vMerge/>
            <w:tcBorders>
              <w:top w:val="single" w:sz="2" w:space="0" w:color="000000"/>
            </w:tcBorders>
          </w:tcPr>
          <w:p w14:paraId="407ABB71" w14:textId="77777777" w:rsidR="001948B0" w:rsidRDefault="001948B0"/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3F75C1C8" w14:textId="77777777" w:rsidR="001948B0" w:rsidRDefault="004B7A10">
            <w:pPr>
              <w:autoSpaceDE w:val="0"/>
              <w:autoSpaceDN w:val="0"/>
              <w:spacing w:before="20" w:after="0" w:line="212" w:lineRule="exact"/>
              <w:ind w:left="356"/>
            </w:pPr>
            <w:r>
              <w:rPr>
                <w:rFonts w:ascii="Melior" w:eastAsia="Melior" w:hAnsi="Melior"/>
                <w:color w:val="000000"/>
                <w:sz w:val="18"/>
              </w:rPr>
              <w:t>Pursuant to section 10(d) of the</w:t>
            </w:r>
          </w:p>
        </w:tc>
        <w:tc>
          <w:tcPr>
            <w:tcW w:w="3108" w:type="dxa"/>
            <w:gridSpan w:val="4"/>
            <w:vMerge/>
          </w:tcPr>
          <w:p w14:paraId="2397E66E" w14:textId="77777777" w:rsidR="001948B0" w:rsidRDefault="001948B0"/>
        </w:tc>
      </w:tr>
      <w:tr w:rsidR="001948B0" w14:paraId="33E531C5" w14:textId="77777777">
        <w:trPr>
          <w:trHeight w:hRule="exact" w:val="100"/>
        </w:trPr>
        <w:tc>
          <w:tcPr>
            <w:tcW w:w="3108" w:type="dxa"/>
            <w:gridSpan w:val="4"/>
            <w:vMerge/>
            <w:tcBorders>
              <w:top w:val="single" w:sz="2" w:space="0" w:color="000000"/>
            </w:tcBorders>
          </w:tcPr>
          <w:p w14:paraId="7F694DD1" w14:textId="77777777" w:rsidR="001948B0" w:rsidRDefault="001948B0"/>
        </w:tc>
        <w:tc>
          <w:tcPr>
            <w:tcW w:w="4662" w:type="dxa"/>
            <w:gridSpan w:val="6"/>
            <w:vMerge/>
          </w:tcPr>
          <w:p w14:paraId="05DB388D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461522CF" w14:textId="77777777" w:rsidR="001948B0" w:rsidRDefault="004B7A10">
            <w:pPr>
              <w:autoSpaceDE w:val="0"/>
              <w:autoSpaceDN w:val="0"/>
              <w:spacing w:after="0" w:line="212" w:lineRule="exact"/>
              <w:jc w:val="center"/>
            </w:pPr>
            <w:r>
              <w:rPr>
                <w:rFonts w:ascii="Melior" w:eastAsia="Melior" w:hAnsi="Melior"/>
                <w:color w:val="000000"/>
                <w:sz w:val="18"/>
              </w:rPr>
              <w:t>as amended. The grant applications and</w:t>
            </w:r>
          </w:p>
        </w:tc>
      </w:tr>
      <w:tr w:rsidR="001948B0" w14:paraId="4BB94B12" w14:textId="77777777">
        <w:trPr>
          <w:trHeight w:hRule="exact" w:val="100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7AB332D9" w14:textId="77777777" w:rsidR="001948B0" w:rsidRDefault="004B7A10">
            <w:pPr>
              <w:autoSpaceDE w:val="0"/>
              <w:autoSpaceDN w:val="0"/>
              <w:spacing w:before="114" w:after="0" w:line="248" w:lineRule="exact"/>
              <w:ind w:left="400"/>
            </w:pPr>
            <w:r>
              <w:rPr>
                <w:rFonts w:ascii="Helvetica" w:eastAsia="Helvetica" w:hAnsi="Helvetica"/>
                <w:b/>
                <w:color w:val="000000"/>
                <w:sz w:val="18"/>
              </w:rPr>
              <w:t>National Institutes of Health</w:t>
            </w:r>
          </w:p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47B29855" w14:textId="77777777" w:rsidR="001948B0" w:rsidRDefault="004B7A10">
            <w:pPr>
              <w:autoSpaceDE w:val="0"/>
              <w:autoSpaceDN w:val="0"/>
              <w:spacing w:after="0" w:line="212" w:lineRule="exact"/>
              <w:ind w:left="176"/>
            </w:pPr>
            <w:r>
              <w:rPr>
                <w:rFonts w:ascii="Melior" w:eastAsia="Melior" w:hAnsi="Melior"/>
                <w:color w:val="000000"/>
                <w:sz w:val="18"/>
              </w:rPr>
              <w:t>Federal Advisory Committee Act, as</w:t>
            </w:r>
          </w:p>
        </w:tc>
        <w:tc>
          <w:tcPr>
            <w:tcW w:w="3108" w:type="dxa"/>
            <w:gridSpan w:val="4"/>
            <w:vMerge/>
          </w:tcPr>
          <w:p w14:paraId="298AC521" w14:textId="77777777" w:rsidR="001948B0" w:rsidRDefault="001948B0"/>
        </w:tc>
      </w:tr>
      <w:tr w:rsidR="001948B0" w14:paraId="489B0166" w14:textId="77777777">
        <w:trPr>
          <w:trHeight w:hRule="exact" w:val="100"/>
        </w:trPr>
        <w:tc>
          <w:tcPr>
            <w:tcW w:w="3108" w:type="dxa"/>
            <w:gridSpan w:val="4"/>
            <w:vMerge/>
          </w:tcPr>
          <w:p w14:paraId="1E81C157" w14:textId="77777777" w:rsidR="001948B0" w:rsidRDefault="001948B0"/>
        </w:tc>
        <w:tc>
          <w:tcPr>
            <w:tcW w:w="4662" w:type="dxa"/>
            <w:gridSpan w:val="6"/>
            <w:vMerge/>
          </w:tcPr>
          <w:p w14:paraId="72E2EB3D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06676BB0" w14:textId="77777777" w:rsidR="001948B0" w:rsidRDefault="004B7A10">
            <w:pPr>
              <w:autoSpaceDE w:val="0"/>
              <w:autoSpaceDN w:val="0"/>
              <w:spacing w:after="0" w:line="212" w:lineRule="exact"/>
              <w:ind w:left="164"/>
            </w:pPr>
            <w:r>
              <w:rPr>
                <w:rFonts w:ascii="Melior" w:eastAsia="Melior" w:hAnsi="Melior"/>
                <w:color w:val="000000"/>
                <w:sz w:val="18"/>
              </w:rPr>
              <w:t>the discussions could disclose</w:t>
            </w:r>
          </w:p>
        </w:tc>
      </w:tr>
      <w:tr w:rsidR="001948B0" w14:paraId="5E47FEE8" w14:textId="77777777">
        <w:trPr>
          <w:trHeight w:hRule="exact" w:val="100"/>
        </w:trPr>
        <w:tc>
          <w:tcPr>
            <w:tcW w:w="3108" w:type="dxa"/>
            <w:gridSpan w:val="4"/>
            <w:vMerge/>
          </w:tcPr>
          <w:p w14:paraId="7D918450" w14:textId="77777777" w:rsidR="001948B0" w:rsidRDefault="001948B0"/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528DDE3B" w14:textId="77777777" w:rsidR="001948B0" w:rsidRDefault="004B7A10">
            <w:pPr>
              <w:autoSpaceDE w:val="0"/>
              <w:autoSpaceDN w:val="0"/>
              <w:spacing w:after="0" w:line="212" w:lineRule="exact"/>
              <w:jc w:val="center"/>
            </w:pPr>
            <w:r>
              <w:rPr>
                <w:rFonts w:ascii="Melior" w:eastAsia="Melior" w:hAnsi="Melior"/>
                <w:color w:val="000000"/>
                <w:sz w:val="18"/>
              </w:rPr>
              <w:t>amended (5 U.S.C. Appendix 2), notice</w:t>
            </w:r>
          </w:p>
        </w:tc>
        <w:tc>
          <w:tcPr>
            <w:tcW w:w="3108" w:type="dxa"/>
            <w:gridSpan w:val="4"/>
            <w:vMerge/>
          </w:tcPr>
          <w:p w14:paraId="2793704D" w14:textId="77777777" w:rsidR="001948B0" w:rsidRDefault="001948B0"/>
        </w:tc>
      </w:tr>
      <w:tr w:rsidR="001948B0" w14:paraId="41DA7390" w14:textId="77777777">
        <w:trPr>
          <w:trHeight w:hRule="exact" w:val="100"/>
        </w:trPr>
        <w:tc>
          <w:tcPr>
            <w:tcW w:w="3108" w:type="dxa"/>
            <w:gridSpan w:val="4"/>
            <w:vMerge/>
          </w:tcPr>
          <w:p w14:paraId="0B0AE852" w14:textId="77777777" w:rsidR="001948B0" w:rsidRDefault="001948B0"/>
        </w:tc>
        <w:tc>
          <w:tcPr>
            <w:tcW w:w="4662" w:type="dxa"/>
            <w:gridSpan w:val="6"/>
            <w:vMerge/>
          </w:tcPr>
          <w:p w14:paraId="3C7F43B1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7954B616" w14:textId="77777777" w:rsidR="001948B0" w:rsidRDefault="004B7A10">
            <w:pPr>
              <w:autoSpaceDE w:val="0"/>
              <w:autoSpaceDN w:val="0"/>
              <w:spacing w:after="0" w:line="212" w:lineRule="exact"/>
              <w:ind w:left="164"/>
            </w:pPr>
            <w:r>
              <w:rPr>
                <w:rFonts w:ascii="Melior" w:eastAsia="Melior" w:hAnsi="Melior"/>
                <w:color w:val="000000"/>
                <w:sz w:val="18"/>
              </w:rPr>
              <w:t>confidential trade secrets or commercial</w:t>
            </w:r>
          </w:p>
        </w:tc>
      </w:tr>
      <w:tr w:rsidR="001948B0" w14:paraId="102E0863" w14:textId="77777777">
        <w:trPr>
          <w:trHeight w:hRule="exact" w:val="100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749021AB" w14:textId="77777777" w:rsidR="001948B0" w:rsidRDefault="004B7A10">
            <w:pPr>
              <w:autoSpaceDE w:val="0"/>
              <w:autoSpaceDN w:val="0"/>
              <w:spacing w:before="104" w:after="0" w:line="198" w:lineRule="exact"/>
              <w:ind w:left="400" w:right="288"/>
            </w:pPr>
            <w:r>
              <w:rPr>
                <w:rFonts w:ascii="Helvetica" w:eastAsia="Helvetica" w:hAnsi="Helvetica"/>
                <w:b/>
                <w:color w:val="000000"/>
                <w:sz w:val="18"/>
              </w:rPr>
              <w:t>National Cancer Institute; Notice of Closed Meeting</w:t>
            </w:r>
          </w:p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58688C77" w14:textId="77777777" w:rsidR="001948B0" w:rsidRDefault="004B7A10">
            <w:pPr>
              <w:autoSpaceDE w:val="0"/>
              <w:autoSpaceDN w:val="0"/>
              <w:spacing w:after="0" w:line="212" w:lineRule="exact"/>
              <w:ind w:left="176"/>
            </w:pPr>
            <w:r>
              <w:rPr>
                <w:rFonts w:ascii="Melior" w:eastAsia="Melior" w:hAnsi="Melior"/>
                <w:color w:val="000000"/>
                <w:sz w:val="18"/>
              </w:rPr>
              <w:t>is hereby given of the following</w:t>
            </w:r>
          </w:p>
        </w:tc>
        <w:tc>
          <w:tcPr>
            <w:tcW w:w="3108" w:type="dxa"/>
            <w:gridSpan w:val="4"/>
            <w:vMerge/>
          </w:tcPr>
          <w:p w14:paraId="3DE18813" w14:textId="77777777" w:rsidR="001948B0" w:rsidRDefault="001948B0"/>
        </w:tc>
      </w:tr>
      <w:tr w:rsidR="001948B0" w14:paraId="118C786A" w14:textId="77777777">
        <w:trPr>
          <w:trHeight w:hRule="exact" w:val="100"/>
        </w:trPr>
        <w:tc>
          <w:tcPr>
            <w:tcW w:w="3108" w:type="dxa"/>
            <w:gridSpan w:val="4"/>
            <w:vMerge/>
          </w:tcPr>
          <w:p w14:paraId="51047C61" w14:textId="77777777" w:rsidR="001948B0" w:rsidRDefault="001948B0"/>
        </w:tc>
        <w:tc>
          <w:tcPr>
            <w:tcW w:w="4662" w:type="dxa"/>
            <w:gridSpan w:val="6"/>
            <w:vMerge/>
          </w:tcPr>
          <w:p w14:paraId="34247AD8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76896FA1" w14:textId="77777777" w:rsidR="001948B0" w:rsidRDefault="004B7A10">
            <w:pPr>
              <w:autoSpaceDE w:val="0"/>
              <w:autoSpaceDN w:val="0"/>
              <w:spacing w:after="0" w:line="212" w:lineRule="exact"/>
              <w:ind w:left="164"/>
            </w:pPr>
            <w:r>
              <w:rPr>
                <w:rFonts w:ascii="Melior" w:eastAsia="Melior" w:hAnsi="Melior"/>
                <w:color w:val="000000"/>
                <w:sz w:val="18"/>
              </w:rPr>
              <w:t>property such as patentable material,</w:t>
            </w:r>
          </w:p>
        </w:tc>
      </w:tr>
      <w:tr w:rsidR="001948B0" w14:paraId="331331B6" w14:textId="77777777">
        <w:trPr>
          <w:trHeight w:hRule="exact" w:val="100"/>
        </w:trPr>
        <w:tc>
          <w:tcPr>
            <w:tcW w:w="3108" w:type="dxa"/>
            <w:gridSpan w:val="4"/>
            <w:vMerge/>
          </w:tcPr>
          <w:p w14:paraId="54F436F9" w14:textId="77777777" w:rsidR="001948B0" w:rsidRDefault="001948B0"/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37EDDEB3" w14:textId="77777777" w:rsidR="001948B0" w:rsidRDefault="004B7A10">
            <w:pPr>
              <w:autoSpaceDE w:val="0"/>
              <w:autoSpaceDN w:val="0"/>
              <w:spacing w:before="8" w:after="0" w:line="212" w:lineRule="exact"/>
              <w:ind w:left="176"/>
            </w:pPr>
            <w:r>
              <w:rPr>
                <w:rFonts w:ascii="Melior" w:eastAsia="Melior" w:hAnsi="Melior"/>
                <w:color w:val="000000"/>
                <w:sz w:val="18"/>
              </w:rPr>
              <w:t>meeting.</w:t>
            </w:r>
          </w:p>
          <w:p w14:paraId="3B85569D" w14:textId="77777777" w:rsidR="001948B0" w:rsidRDefault="004B7A10">
            <w:pPr>
              <w:autoSpaceDE w:val="0"/>
              <w:autoSpaceDN w:val="0"/>
              <w:spacing w:after="0" w:line="212" w:lineRule="exact"/>
              <w:ind w:left="356"/>
            </w:pPr>
            <w:r>
              <w:rPr>
                <w:rFonts w:ascii="Melior" w:eastAsia="Melior" w:hAnsi="Melior"/>
                <w:color w:val="000000"/>
                <w:sz w:val="18"/>
              </w:rPr>
              <w:t>The meeting will be closed to the</w:t>
            </w:r>
          </w:p>
        </w:tc>
        <w:tc>
          <w:tcPr>
            <w:tcW w:w="3108" w:type="dxa"/>
            <w:gridSpan w:val="4"/>
            <w:vMerge/>
          </w:tcPr>
          <w:p w14:paraId="055899DC" w14:textId="77777777" w:rsidR="001948B0" w:rsidRDefault="001948B0"/>
        </w:tc>
      </w:tr>
      <w:tr w:rsidR="001948B0" w14:paraId="4E901EA7" w14:textId="77777777">
        <w:trPr>
          <w:trHeight w:hRule="exact" w:val="200"/>
        </w:trPr>
        <w:tc>
          <w:tcPr>
            <w:tcW w:w="3108" w:type="dxa"/>
            <w:gridSpan w:val="4"/>
            <w:vMerge/>
          </w:tcPr>
          <w:p w14:paraId="0266F414" w14:textId="77777777" w:rsidR="001948B0" w:rsidRDefault="001948B0"/>
        </w:tc>
        <w:tc>
          <w:tcPr>
            <w:tcW w:w="4662" w:type="dxa"/>
            <w:gridSpan w:val="6"/>
            <w:vMerge/>
          </w:tcPr>
          <w:p w14:paraId="42AE5864" w14:textId="77777777" w:rsidR="001948B0" w:rsidRDefault="001948B0"/>
        </w:tc>
        <w:tc>
          <w:tcPr>
            <w:tcW w:w="3546" w:type="dxa"/>
            <w:gridSpan w:val="4"/>
            <w:tcMar>
              <w:left w:w="0" w:type="dxa"/>
              <w:right w:w="0" w:type="dxa"/>
            </w:tcMar>
          </w:tcPr>
          <w:p w14:paraId="3581C5DA" w14:textId="77777777" w:rsidR="001948B0" w:rsidRDefault="004B7A10">
            <w:pPr>
              <w:autoSpaceDE w:val="0"/>
              <w:autoSpaceDN w:val="0"/>
              <w:spacing w:after="0" w:line="212" w:lineRule="exact"/>
              <w:ind w:left="164"/>
            </w:pPr>
            <w:r>
              <w:rPr>
                <w:rFonts w:ascii="Melior" w:eastAsia="Melior" w:hAnsi="Melior"/>
                <w:color w:val="000000"/>
                <w:sz w:val="18"/>
              </w:rPr>
              <w:t>and personal information concerning</w:t>
            </w:r>
          </w:p>
        </w:tc>
      </w:tr>
      <w:tr w:rsidR="001948B0" w14:paraId="54B4AA7B" w14:textId="77777777">
        <w:trPr>
          <w:trHeight w:hRule="exact" w:val="98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09F4BA13" w14:textId="77777777" w:rsidR="001948B0" w:rsidRDefault="004B7A10">
            <w:pPr>
              <w:autoSpaceDE w:val="0"/>
              <w:autoSpaceDN w:val="0"/>
              <w:spacing w:before="88" w:after="0" w:line="212" w:lineRule="exact"/>
              <w:jc w:val="center"/>
            </w:pPr>
            <w:r>
              <w:rPr>
                <w:rFonts w:ascii="Melior" w:eastAsia="Melior" w:hAnsi="Melior"/>
                <w:color w:val="000000"/>
                <w:sz w:val="18"/>
              </w:rPr>
              <w:t>Pursuant to section 10(d) of the</w:t>
            </w:r>
          </w:p>
        </w:tc>
        <w:tc>
          <w:tcPr>
            <w:tcW w:w="4662" w:type="dxa"/>
            <w:gridSpan w:val="6"/>
            <w:vMerge/>
          </w:tcPr>
          <w:p w14:paraId="0C93105F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00E7B919" w14:textId="77777777" w:rsidR="001948B0" w:rsidRDefault="004B7A10">
            <w:pPr>
              <w:autoSpaceDE w:val="0"/>
              <w:autoSpaceDN w:val="0"/>
              <w:spacing w:after="0" w:line="212" w:lineRule="exact"/>
              <w:ind w:left="164"/>
            </w:pPr>
            <w:r>
              <w:rPr>
                <w:rFonts w:ascii="Melior" w:eastAsia="Melior" w:hAnsi="Melior"/>
                <w:color w:val="000000"/>
                <w:sz w:val="18"/>
              </w:rPr>
              <w:t>individuals associated with the grant</w:t>
            </w:r>
          </w:p>
        </w:tc>
      </w:tr>
      <w:tr w:rsidR="001948B0" w14:paraId="0331BC1C" w14:textId="77777777">
        <w:trPr>
          <w:trHeight w:hRule="exact" w:val="102"/>
        </w:trPr>
        <w:tc>
          <w:tcPr>
            <w:tcW w:w="3108" w:type="dxa"/>
            <w:gridSpan w:val="4"/>
            <w:vMerge/>
          </w:tcPr>
          <w:p w14:paraId="31FD0594" w14:textId="77777777" w:rsidR="001948B0" w:rsidRDefault="001948B0"/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52CBDC5A" w14:textId="77777777" w:rsidR="001948B0" w:rsidRDefault="004B7A10">
            <w:pPr>
              <w:autoSpaceDE w:val="0"/>
              <w:autoSpaceDN w:val="0"/>
              <w:spacing w:after="0" w:line="212" w:lineRule="exact"/>
              <w:ind w:left="176"/>
            </w:pPr>
            <w:r>
              <w:rPr>
                <w:rFonts w:ascii="Melior" w:eastAsia="Melior" w:hAnsi="Melior"/>
                <w:color w:val="000000"/>
                <w:sz w:val="18"/>
              </w:rPr>
              <w:t>public in accordance with the</w:t>
            </w:r>
          </w:p>
        </w:tc>
        <w:tc>
          <w:tcPr>
            <w:tcW w:w="3108" w:type="dxa"/>
            <w:gridSpan w:val="4"/>
            <w:vMerge/>
          </w:tcPr>
          <w:p w14:paraId="71D13D83" w14:textId="77777777" w:rsidR="001948B0" w:rsidRDefault="001948B0"/>
        </w:tc>
      </w:tr>
      <w:tr w:rsidR="001948B0" w14:paraId="7F0C6F9A" w14:textId="77777777">
        <w:trPr>
          <w:trHeight w:hRule="exact" w:val="100"/>
        </w:trPr>
        <w:tc>
          <w:tcPr>
            <w:tcW w:w="3108" w:type="dxa"/>
            <w:gridSpan w:val="4"/>
            <w:vMerge/>
          </w:tcPr>
          <w:p w14:paraId="260A38D8" w14:textId="77777777" w:rsidR="001948B0" w:rsidRDefault="001948B0"/>
        </w:tc>
        <w:tc>
          <w:tcPr>
            <w:tcW w:w="4662" w:type="dxa"/>
            <w:gridSpan w:val="6"/>
            <w:vMerge/>
          </w:tcPr>
          <w:p w14:paraId="71337290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5DBEE2B7" w14:textId="77777777" w:rsidR="001948B0" w:rsidRDefault="004B7A10">
            <w:pPr>
              <w:autoSpaceDE w:val="0"/>
              <w:autoSpaceDN w:val="0"/>
              <w:spacing w:after="0" w:line="212" w:lineRule="exact"/>
              <w:ind w:left="164"/>
            </w:pPr>
            <w:r>
              <w:rPr>
                <w:rFonts w:ascii="Melior" w:eastAsia="Melior" w:hAnsi="Melior"/>
                <w:color w:val="000000"/>
                <w:sz w:val="18"/>
              </w:rPr>
              <w:t>applications, the disclosure of which</w:t>
            </w:r>
          </w:p>
        </w:tc>
      </w:tr>
      <w:tr w:rsidR="001948B0" w14:paraId="5C2862B3" w14:textId="77777777">
        <w:trPr>
          <w:trHeight w:hRule="exact" w:val="100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1B226115" w14:textId="77777777" w:rsidR="001948B0" w:rsidRDefault="004B7A10">
            <w:pPr>
              <w:autoSpaceDE w:val="0"/>
              <w:autoSpaceDN w:val="0"/>
              <w:spacing w:after="0" w:line="212" w:lineRule="exact"/>
              <w:jc w:val="center"/>
            </w:pPr>
            <w:r>
              <w:rPr>
                <w:rFonts w:ascii="Melior" w:eastAsia="Melior" w:hAnsi="Melior"/>
                <w:color w:val="000000"/>
                <w:sz w:val="18"/>
              </w:rPr>
              <w:t>Federal Advisory Committee Act, as</w:t>
            </w:r>
          </w:p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10F3191B" w14:textId="77777777" w:rsidR="001948B0" w:rsidRDefault="004B7A10">
            <w:pPr>
              <w:autoSpaceDE w:val="0"/>
              <w:autoSpaceDN w:val="0"/>
              <w:spacing w:after="0" w:line="212" w:lineRule="exact"/>
              <w:ind w:left="176"/>
            </w:pPr>
            <w:r>
              <w:rPr>
                <w:rFonts w:ascii="Melior" w:eastAsia="Melior" w:hAnsi="Melior"/>
                <w:color w:val="000000"/>
                <w:sz w:val="18"/>
              </w:rPr>
              <w:t>provisions set forth in sections</w:t>
            </w:r>
          </w:p>
        </w:tc>
        <w:tc>
          <w:tcPr>
            <w:tcW w:w="3108" w:type="dxa"/>
            <w:gridSpan w:val="4"/>
            <w:vMerge/>
          </w:tcPr>
          <w:p w14:paraId="5916D64E" w14:textId="77777777" w:rsidR="001948B0" w:rsidRDefault="001948B0"/>
        </w:tc>
      </w:tr>
      <w:tr w:rsidR="001948B0" w14:paraId="10CB2710" w14:textId="77777777">
        <w:trPr>
          <w:trHeight w:hRule="exact" w:val="99"/>
        </w:trPr>
        <w:tc>
          <w:tcPr>
            <w:tcW w:w="3108" w:type="dxa"/>
            <w:gridSpan w:val="4"/>
            <w:vMerge/>
          </w:tcPr>
          <w:p w14:paraId="145F4A3E" w14:textId="77777777" w:rsidR="001948B0" w:rsidRDefault="001948B0"/>
        </w:tc>
        <w:tc>
          <w:tcPr>
            <w:tcW w:w="4662" w:type="dxa"/>
            <w:gridSpan w:val="6"/>
            <w:vMerge/>
          </w:tcPr>
          <w:p w14:paraId="26AFDE81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43F7B442" w14:textId="77777777" w:rsidR="001948B0" w:rsidRDefault="004B7A10">
            <w:pPr>
              <w:autoSpaceDE w:val="0"/>
              <w:autoSpaceDN w:val="0"/>
              <w:spacing w:after="0" w:line="212" w:lineRule="exact"/>
              <w:jc w:val="center"/>
            </w:pPr>
            <w:r>
              <w:rPr>
                <w:rFonts w:ascii="Melior" w:eastAsia="Melior" w:hAnsi="Melior"/>
                <w:color w:val="000000"/>
                <w:sz w:val="18"/>
              </w:rPr>
              <w:t>would constitute a clearly unwarranted</w:t>
            </w:r>
          </w:p>
        </w:tc>
      </w:tr>
      <w:tr w:rsidR="001948B0" w14:paraId="1B60E54F" w14:textId="77777777">
        <w:trPr>
          <w:trHeight w:hRule="exact" w:val="101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5CA6578B" w14:textId="77777777" w:rsidR="001948B0" w:rsidRDefault="004B7A10">
            <w:pPr>
              <w:autoSpaceDE w:val="0"/>
              <w:autoSpaceDN w:val="0"/>
              <w:spacing w:after="0" w:line="212" w:lineRule="exact"/>
              <w:ind w:left="400"/>
            </w:pPr>
            <w:r>
              <w:rPr>
                <w:rFonts w:ascii="Melior" w:eastAsia="Melior" w:hAnsi="Melior"/>
                <w:color w:val="000000"/>
                <w:sz w:val="18"/>
              </w:rPr>
              <w:t>amended (5 U.S.C. Appendix 2), notice</w:t>
            </w:r>
          </w:p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74795B51" w14:textId="77777777" w:rsidR="001948B0" w:rsidRDefault="004B7A10">
            <w:pPr>
              <w:autoSpaceDE w:val="0"/>
              <w:autoSpaceDN w:val="0"/>
              <w:spacing w:after="0" w:line="212" w:lineRule="exact"/>
              <w:ind w:left="176"/>
            </w:pPr>
            <w:r>
              <w:rPr>
                <w:rFonts w:ascii="Melior" w:eastAsia="Melior" w:hAnsi="Melior"/>
                <w:color w:val="000000"/>
                <w:sz w:val="18"/>
              </w:rPr>
              <w:t>552b(c)(4) and 552b(c)(6), Title 5 U.S.C.,</w:t>
            </w:r>
          </w:p>
        </w:tc>
        <w:tc>
          <w:tcPr>
            <w:tcW w:w="3108" w:type="dxa"/>
            <w:gridSpan w:val="4"/>
            <w:vMerge/>
          </w:tcPr>
          <w:p w14:paraId="6EB11AE0" w14:textId="77777777" w:rsidR="001948B0" w:rsidRDefault="001948B0"/>
        </w:tc>
      </w:tr>
      <w:tr w:rsidR="001948B0" w14:paraId="2CF6F579" w14:textId="77777777">
        <w:trPr>
          <w:trHeight w:hRule="exact" w:val="99"/>
        </w:trPr>
        <w:tc>
          <w:tcPr>
            <w:tcW w:w="3108" w:type="dxa"/>
            <w:gridSpan w:val="4"/>
            <w:vMerge/>
          </w:tcPr>
          <w:p w14:paraId="6F49CAC2" w14:textId="77777777" w:rsidR="001948B0" w:rsidRDefault="001948B0"/>
        </w:tc>
        <w:tc>
          <w:tcPr>
            <w:tcW w:w="4662" w:type="dxa"/>
            <w:gridSpan w:val="6"/>
            <w:vMerge/>
          </w:tcPr>
          <w:p w14:paraId="7CF4641E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46B1C59D" w14:textId="77777777" w:rsidR="001948B0" w:rsidRDefault="004B7A10">
            <w:pPr>
              <w:autoSpaceDE w:val="0"/>
              <w:autoSpaceDN w:val="0"/>
              <w:spacing w:after="0" w:line="212" w:lineRule="exact"/>
              <w:ind w:left="164"/>
            </w:pPr>
            <w:r>
              <w:rPr>
                <w:rFonts w:ascii="Melior" w:eastAsia="Melior" w:hAnsi="Melior"/>
                <w:color w:val="000000"/>
                <w:sz w:val="18"/>
              </w:rPr>
              <w:t>invasion of personal privacy.</w:t>
            </w:r>
          </w:p>
        </w:tc>
      </w:tr>
      <w:tr w:rsidR="001948B0" w14:paraId="1B69484A" w14:textId="77777777">
        <w:trPr>
          <w:trHeight w:hRule="exact" w:val="194"/>
        </w:trPr>
        <w:tc>
          <w:tcPr>
            <w:tcW w:w="3764" w:type="dxa"/>
            <w:gridSpan w:val="4"/>
            <w:tcMar>
              <w:left w:w="0" w:type="dxa"/>
              <w:right w:w="0" w:type="dxa"/>
            </w:tcMar>
          </w:tcPr>
          <w:p w14:paraId="1933E9D8" w14:textId="77777777" w:rsidR="001948B0" w:rsidRDefault="004B7A10">
            <w:pPr>
              <w:autoSpaceDE w:val="0"/>
              <w:autoSpaceDN w:val="0"/>
              <w:spacing w:after="0" w:line="212" w:lineRule="exact"/>
              <w:ind w:left="400"/>
            </w:pPr>
            <w:r>
              <w:rPr>
                <w:rFonts w:ascii="Melior" w:eastAsia="Melior" w:hAnsi="Melior"/>
                <w:color w:val="000000"/>
                <w:sz w:val="18"/>
              </w:rPr>
              <w:t>is hereby given of the following</w:t>
            </w:r>
          </w:p>
        </w:tc>
        <w:tc>
          <w:tcPr>
            <w:tcW w:w="3552" w:type="dxa"/>
            <w:gridSpan w:val="6"/>
            <w:tcMar>
              <w:left w:w="0" w:type="dxa"/>
              <w:right w:w="0" w:type="dxa"/>
            </w:tcMar>
          </w:tcPr>
          <w:p w14:paraId="779EB07F" w14:textId="77777777" w:rsidR="001948B0" w:rsidRDefault="004B7A10">
            <w:pPr>
              <w:autoSpaceDE w:val="0"/>
              <w:autoSpaceDN w:val="0"/>
              <w:spacing w:after="0" w:line="212" w:lineRule="exact"/>
              <w:ind w:left="176"/>
            </w:pPr>
            <w:r>
              <w:rPr>
                <w:rFonts w:ascii="Melior" w:eastAsia="Melior" w:hAnsi="Melior"/>
                <w:color w:val="000000"/>
                <w:sz w:val="18"/>
              </w:rPr>
              <w:t>as amended. The grant applications and</w:t>
            </w:r>
          </w:p>
        </w:tc>
        <w:tc>
          <w:tcPr>
            <w:tcW w:w="3108" w:type="dxa"/>
            <w:gridSpan w:val="4"/>
            <w:vMerge/>
          </w:tcPr>
          <w:p w14:paraId="1DE5FEB6" w14:textId="77777777" w:rsidR="001948B0" w:rsidRDefault="001948B0"/>
        </w:tc>
      </w:tr>
      <w:tr w:rsidR="001948B0" w14:paraId="2825C5DF" w14:textId="77777777">
        <w:trPr>
          <w:trHeight w:hRule="exact" w:val="146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3106ECE4" w14:textId="77777777" w:rsidR="001948B0" w:rsidRDefault="004B7A10">
            <w:pPr>
              <w:autoSpaceDE w:val="0"/>
              <w:autoSpaceDN w:val="0"/>
              <w:spacing w:after="0" w:line="212" w:lineRule="exact"/>
              <w:ind w:left="400"/>
            </w:pPr>
            <w:r>
              <w:rPr>
                <w:rFonts w:ascii="Melior" w:eastAsia="Melior" w:hAnsi="Melior"/>
                <w:color w:val="000000"/>
                <w:sz w:val="18"/>
              </w:rPr>
              <w:t>meeting.</w:t>
            </w:r>
          </w:p>
          <w:p w14:paraId="71BAAE88" w14:textId="77777777" w:rsidR="001948B0" w:rsidRDefault="004B7A10">
            <w:pPr>
              <w:autoSpaceDE w:val="0"/>
              <w:autoSpaceDN w:val="0"/>
              <w:spacing w:after="0" w:line="212" w:lineRule="exact"/>
              <w:ind w:left="580"/>
            </w:pPr>
            <w:r>
              <w:rPr>
                <w:rFonts w:ascii="Melior" w:eastAsia="Melior" w:hAnsi="Melior"/>
                <w:color w:val="000000"/>
                <w:sz w:val="18"/>
              </w:rPr>
              <w:t>The meeting will be closed to the</w:t>
            </w:r>
          </w:p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21C69118" w14:textId="77777777" w:rsidR="001948B0" w:rsidRDefault="004B7A10">
            <w:pPr>
              <w:autoSpaceDE w:val="0"/>
              <w:autoSpaceDN w:val="0"/>
              <w:spacing w:after="0" w:line="212" w:lineRule="exact"/>
              <w:ind w:left="176"/>
            </w:pPr>
            <w:r>
              <w:rPr>
                <w:rFonts w:ascii="Melior" w:eastAsia="Melior" w:hAnsi="Melior"/>
                <w:color w:val="000000"/>
                <w:sz w:val="18"/>
              </w:rPr>
              <w:t>the discussions could disclose</w:t>
            </w:r>
          </w:p>
        </w:tc>
        <w:tc>
          <w:tcPr>
            <w:tcW w:w="3546" w:type="dxa"/>
            <w:gridSpan w:val="4"/>
            <w:tcMar>
              <w:left w:w="0" w:type="dxa"/>
              <w:right w:w="0" w:type="dxa"/>
            </w:tcMar>
          </w:tcPr>
          <w:p w14:paraId="59B8F898" w14:textId="77777777" w:rsidR="001948B0" w:rsidRDefault="004B7A10">
            <w:pPr>
              <w:autoSpaceDE w:val="0"/>
              <w:autoSpaceDN w:val="0"/>
              <w:spacing w:after="0" w:line="188" w:lineRule="exact"/>
              <w:ind w:left="324"/>
            </w:pPr>
            <w:r>
              <w:rPr>
                <w:rFonts w:ascii="Melior" w:eastAsia="Melior" w:hAnsi="Melior"/>
                <w:i/>
                <w:color w:val="000000"/>
                <w:sz w:val="16"/>
              </w:rPr>
              <w:t xml:space="preserve">Name of Committee: </w:t>
            </w:r>
            <w:r>
              <w:rPr>
                <w:rFonts w:ascii="Melior" w:eastAsia="Melior" w:hAnsi="Melior"/>
                <w:color w:val="000000"/>
                <w:sz w:val="16"/>
              </w:rPr>
              <w:t>National Cancer</w:t>
            </w:r>
          </w:p>
        </w:tc>
      </w:tr>
      <w:tr w:rsidR="001948B0" w14:paraId="1365490C" w14:textId="77777777">
        <w:trPr>
          <w:trHeight w:hRule="exact" w:val="58"/>
        </w:trPr>
        <w:tc>
          <w:tcPr>
            <w:tcW w:w="3108" w:type="dxa"/>
            <w:gridSpan w:val="4"/>
            <w:vMerge/>
          </w:tcPr>
          <w:p w14:paraId="4C24D002" w14:textId="77777777" w:rsidR="001948B0" w:rsidRDefault="001948B0"/>
        </w:tc>
        <w:tc>
          <w:tcPr>
            <w:tcW w:w="4662" w:type="dxa"/>
            <w:gridSpan w:val="6"/>
            <w:vMerge/>
          </w:tcPr>
          <w:p w14:paraId="3B4CA7F5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06D42392" w14:textId="77777777" w:rsidR="001948B0" w:rsidRDefault="004B7A10">
            <w:pPr>
              <w:autoSpaceDE w:val="0"/>
              <w:autoSpaceDN w:val="0"/>
              <w:spacing w:after="0" w:line="188" w:lineRule="exact"/>
              <w:ind w:left="164"/>
            </w:pPr>
            <w:r>
              <w:rPr>
                <w:rFonts w:ascii="Melior" w:eastAsia="Melior" w:hAnsi="Melior"/>
                <w:color w:val="000000"/>
                <w:sz w:val="16"/>
              </w:rPr>
              <w:t>Institute Initial Review Group, Subcommittee</w:t>
            </w:r>
          </w:p>
        </w:tc>
      </w:tr>
      <w:tr w:rsidR="001948B0" w14:paraId="6F2D4E49" w14:textId="77777777">
        <w:trPr>
          <w:trHeight w:hRule="exact" w:val="122"/>
        </w:trPr>
        <w:tc>
          <w:tcPr>
            <w:tcW w:w="3108" w:type="dxa"/>
            <w:gridSpan w:val="4"/>
            <w:vMerge/>
          </w:tcPr>
          <w:p w14:paraId="2FAFFCE5" w14:textId="77777777" w:rsidR="001948B0" w:rsidRDefault="001948B0"/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0D85A520" w14:textId="77777777" w:rsidR="001948B0" w:rsidRDefault="004B7A10">
            <w:pPr>
              <w:autoSpaceDE w:val="0"/>
              <w:autoSpaceDN w:val="0"/>
              <w:spacing w:after="0" w:line="212" w:lineRule="exact"/>
              <w:ind w:left="176"/>
            </w:pPr>
            <w:r>
              <w:rPr>
                <w:rFonts w:ascii="Melior" w:eastAsia="Melior" w:hAnsi="Melior"/>
                <w:color w:val="000000"/>
                <w:sz w:val="18"/>
              </w:rPr>
              <w:t>confidential trade secrets or commercial</w:t>
            </w:r>
          </w:p>
        </w:tc>
        <w:tc>
          <w:tcPr>
            <w:tcW w:w="3108" w:type="dxa"/>
            <w:gridSpan w:val="4"/>
            <w:vMerge/>
          </w:tcPr>
          <w:p w14:paraId="5B1C7E7C" w14:textId="77777777" w:rsidR="001948B0" w:rsidRDefault="001948B0"/>
        </w:tc>
      </w:tr>
      <w:tr w:rsidR="001948B0" w14:paraId="1FA76D01" w14:textId="77777777">
        <w:trPr>
          <w:trHeight w:hRule="exact" w:val="69"/>
        </w:trPr>
        <w:tc>
          <w:tcPr>
            <w:tcW w:w="3108" w:type="dxa"/>
            <w:gridSpan w:val="4"/>
            <w:vMerge/>
          </w:tcPr>
          <w:p w14:paraId="38212E4C" w14:textId="77777777" w:rsidR="001948B0" w:rsidRDefault="001948B0"/>
        </w:tc>
        <w:tc>
          <w:tcPr>
            <w:tcW w:w="4662" w:type="dxa"/>
            <w:gridSpan w:val="6"/>
            <w:vMerge/>
          </w:tcPr>
          <w:p w14:paraId="6BF9E31D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6C8AB0A4" w14:textId="77777777" w:rsidR="001948B0" w:rsidRDefault="004B7A10">
            <w:pPr>
              <w:autoSpaceDE w:val="0"/>
              <w:autoSpaceDN w:val="0"/>
              <w:spacing w:after="0" w:line="188" w:lineRule="exact"/>
              <w:jc w:val="center"/>
            </w:pPr>
            <w:r>
              <w:rPr>
                <w:rFonts w:ascii="Melior" w:eastAsia="Melior" w:hAnsi="Melior"/>
                <w:color w:val="000000"/>
                <w:sz w:val="16"/>
              </w:rPr>
              <w:t>C—Basic &amp; Preclinical Basic and Preclinical</w:t>
            </w:r>
          </w:p>
        </w:tc>
      </w:tr>
      <w:tr w:rsidR="001948B0" w14:paraId="1F6EACC0" w14:textId="77777777">
        <w:trPr>
          <w:trHeight w:hRule="exact" w:val="111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750D88B7" w14:textId="77777777" w:rsidR="001948B0" w:rsidRDefault="004B7A10">
            <w:pPr>
              <w:autoSpaceDE w:val="0"/>
              <w:autoSpaceDN w:val="0"/>
              <w:spacing w:after="0" w:line="212" w:lineRule="exact"/>
              <w:ind w:left="400"/>
            </w:pPr>
            <w:r>
              <w:rPr>
                <w:rFonts w:ascii="Melior" w:eastAsia="Melior" w:hAnsi="Melior"/>
                <w:color w:val="000000"/>
                <w:sz w:val="18"/>
              </w:rPr>
              <w:t>public in accordance with the</w:t>
            </w:r>
          </w:p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2342CE04" w14:textId="77777777" w:rsidR="001948B0" w:rsidRDefault="004B7A10">
            <w:pPr>
              <w:autoSpaceDE w:val="0"/>
              <w:autoSpaceDN w:val="0"/>
              <w:spacing w:after="0" w:line="212" w:lineRule="exact"/>
              <w:ind w:left="176"/>
            </w:pPr>
            <w:r>
              <w:rPr>
                <w:rFonts w:ascii="Melior" w:eastAsia="Melior" w:hAnsi="Melior"/>
                <w:color w:val="000000"/>
                <w:sz w:val="18"/>
              </w:rPr>
              <w:t>property such as patentable material,</w:t>
            </w:r>
          </w:p>
        </w:tc>
        <w:tc>
          <w:tcPr>
            <w:tcW w:w="3108" w:type="dxa"/>
            <w:gridSpan w:val="4"/>
            <w:vMerge/>
          </w:tcPr>
          <w:p w14:paraId="54E63AE8" w14:textId="77777777" w:rsidR="001948B0" w:rsidRDefault="001948B0"/>
        </w:tc>
      </w:tr>
      <w:tr w:rsidR="001948B0" w14:paraId="23A8B567" w14:textId="77777777">
        <w:trPr>
          <w:trHeight w:hRule="exact" w:val="89"/>
        </w:trPr>
        <w:tc>
          <w:tcPr>
            <w:tcW w:w="3108" w:type="dxa"/>
            <w:gridSpan w:val="4"/>
            <w:vMerge/>
          </w:tcPr>
          <w:p w14:paraId="73E60CC0" w14:textId="77777777" w:rsidR="001948B0" w:rsidRDefault="001948B0"/>
        </w:tc>
        <w:tc>
          <w:tcPr>
            <w:tcW w:w="4662" w:type="dxa"/>
            <w:gridSpan w:val="6"/>
            <w:vMerge/>
          </w:tcPr>
          <w:p w14:paraId="5B841B22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7611CB14" w14:textId="77777777" w:rsidR="001948B0" w:rsidRDefault="004B7A10">
            <w:pPr>
              <w:autoSpaceDE w:val="0"/>
              <w:autoSpaceDN w:val="0"/>
              <w:spacing w:after="0" w:line="188" w:lineRule="exact"/>
              <w:ind w:left="164"/>
            </w:pPr>
            <w:r>
              <w:rPr>
                <w:rFonts w:ascii="Melior" w:eastAsia="Melior" w:hAnsi="Melior"/>
                <w:color w:val="000000"/>
                <w:sz w:val="16"/>
              </w:rPr>
              <w:t>Studies.</w:t>
            </w:r>
          </w:p>
        </w:tc>
      </w:tr>
      <w:tr w:rsidR="001948B0" w14:paraId="514CEB6C" w14:textId="77777777">
        <w:trPr>
          <w:trHeight w:hRule="exact" w:val="91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1A440311" w14:textId="77777777" w:rsidR="001948B0" w:rsidRDefault="004B7A10">
            <w:pPr>
              <w:autoSpaceDE w:val="0"/>
              <w:autoSpaceDN w:val="0"/>
              <w:spacing w:after="0" w:line="212" w:lineRule="exact"/>
              <w:ind w:left="400"/>
            </w:pPr>
            <w:r>
              <w:rPr>
                <w:rFonts w:ascii="Melior" w:eastAsia="Melior" w:hAnsi="Melior"/>
                <w:color w:val="000000"/>
                <w:sz w:val="18"/>
              </w:rPr>
              <w:t>provisions set forth in sections</w:t>
            </w:r>
          </w:p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3E366410" w14:textId="77777777" w:rsidR="001948B0" w:rsidRDefault="004B7A10">
            <w:pPr>
              <w:autoSpaceDE w:val="0"/>
              <w:autoSpaceDN w:val="0"/>
              <w:spacing w:after="0" w:line="212" w:lineRule="exact"/>
              <w:ind w:left="176"/>
            </w:pPr>
            <w:r>
              <w:rPr>
                <w:rFonts w:ascii="Melior" w:eastAsia="Melior" w:hAnsi="Melior"/>
                <w:color w:val="000000"/>
                <w:sz w:val="18"/>
              </w:rPr>
              <w:t>and personal information concerning</w:t>
            </w:r>
          </w:p>
        </w:tc>
        <w:tc>
          <w:tcPr>
            <w:tcW w:w="3108" w:type="dxa"/>
            <w:gridSpan w:val="4"/>
            <w:vMerge/>
          </w:tcPr>
          <w:p w14:paraId="47A99F31" w14:textId="77777777" w:rsidR="001948B0" w:rsidRDefault="001948B0"/>
        </w:tc>
      </w:tr>
      <w:tr w:rsidR="001948B0" w14:paraId="0DCE8A35" w14:textId="77777777">
        <w:trPr>
          <w:trHeight w:hRule="exact" w:val="109"/>
        </w:trPr>
        <w:tc>
          <w:tcPr>
            <w:tcW w:w="3108" w:type="dxa"/>
            <w:gridSpan w:val="4"/>
            <w:vMerge/>
          </w:tcPr>
          <w:p w14:paraId="0EF07929" w14:textId="77777777" w:rsidR="001948B0" w:rsidRDefault="001948B0"/>
        </w:tc>
        <w:tc>
          <w:tcPr>
            <w:tcW w:w="4662" w:type="dxa"/>
            <w:gridSpan w:val="6"/>
            <w:vMerge/>
          </w:tcPr>
          <w:p w14:paraId="3A64D517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494F99DD" w14:textId="77777777" w:rsidR="001948B0" w:rsidRDefault="004B7A10">
            <w:pPr>
              <w:autoSpaceDE w:val="0"/>
              <w:autoSpaceDN w:val="0"/>
              <w:spacing w:after="0" w:line="188" w:lineRule="exact"/>
              <w:ind w:left="324"/>
            </w:pPr>
            <w:r>
              <w:rPr>
                <w:rFonts w:ascii="Melior" w:eastAsia="Melior" w:hAnsi="Melior"/>
                <w:i/>
                <w:color w:val="000000"/>
                <w:sz w:val="16"/>
              </w:rPr>
              <w:t xml:space="preserve">Date: </w:t>
            </w:r>
            <w:r>
              <w:rPr>
                <w:rFonts w:ascii="Melior" w:eastAsia="Melior" w:hAnsi="Melior"/>
                <w:color w:val="000000"/>
                <w:sz w:val="16"/>
              </w:rPr>
              <w:t>April 10–11, 2001.</w:t>
            </w:r>
          </w:p>
        </w:tc>
      </w:tr>
      <w:tr w:rsidR="001948B0" w14:paraId="323C966F" w14:textId="77777777">
        <w:trPr>
          <w:trHeight w:hRule="exact" w:val="71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4798BB57" w14:textId="77777777" w:rsidR="001948B0" w:rsidRDefault="004B7A10">
            <w:pPr>
              <w:autoSpaceDE w:val="0"/>
              <w:autoSpaceDN w:val="0"/>
              <w:spacing w:after="0" w:line="212" w:lineRule="exact"/>
              <w:ind w:left="400"/>
            </w:pPr>
            <w:r>
              <w:rPr>
                <w:rFonts w:ascii="Melior" w:eastAsia="Melior" w:hAnsi="Melior"/>
                <w:color w:val="000000"/>
                <w:sz w:val="18"/>
              </w:rPr>
              <w:t>552b(c)(4) and 552b(c)(6), Title 5 U.S.C.,</w:t>
            </w:r>
          </w:p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4957D943" w14:textId="77777777" w:rsidR="001948B0" w:rsidRDefault="004B7A10">
            <w:pPr>
              <w:autoSpaceDE w:val="0"/>
              <w:autoSpaceDN w:val="0"/>
              <w:spacing w:after="0" w:line="212" w:lineRule="exact"/>
              <w:ind w:left="176"/>
            </w:pPr>
            <w:r>
              <w:rPr>
                <w:rFonts w:ascii="Melior" w:eastAsia="Melior" w:hAnsi="Melior"/>
                <w:color w:val="000000"/>
                <w:sz w:val="18"/>
              </w:rPr>
              <w:t>individuals associated with the grant</w:t>
            </w:r>
          </w:p>
        </w:tc>
        <w:tc>
          <w:tcPr>
            <w:tcW w:w="3108" w:type="dxa"/>
            <w:gridSpan w:val="4"/>
            <w:vMerge/>
          </w:tcPr>
          <w:p w14:paraId="4A36C551" w14:textId="77777777" w:rsidR="001948B0" w:rsidRDefault="001948B0"/>
        </w:tc>
      </w:tr>
      <w:tr w:rsidR="001948B0" w14:paraId="1DFD8370" w14:textId="77777777">
        <w:trPr>
          <w:trHeight w:hRule="exact" w:val="129"/>
        </w:trPr>
        <w:tc>
          <w:tcPr>
            <w:tcW w:w="3108" w:type="dxa"/>
            <w:gridSpan w:val="4"/>
            <w:vMerge/>
          </w:tcPr>
          <w:p w14:paraId="5963EA47" w14:textId="77777777" w:rsidR="001948B0" w:rsidRDefault="001948B0"/>
        </w:tc>
        <w:tc>
          <w:tcPr>
            <w:tcW w:w="4662" w:type="dxa"/>
            <w:gridSpan w:val="6"/>
            <w:vMerge/>
          </w:tcPr>
          <w:p w14:paraId="691F8A58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7A0B4907" w14:textId="77777777" w:rsidR="001948B0" w:rsidRDefault="004B7A10">
            <w:pPr>
              <w:autoSpaceDE w:val="0"/>
              <w:autoSpaceDN w:val="0"/>
              <w:spacing w:after="0" w:line="188" w:lineRule="exact"/>
              <w:ind w:left="324"/>
            </w:pPr>
            <w:r>
              <w:rPr>
                <w:rFonts w:ascii="Melior" w:eastAsia="Melior" w:hAnsi="Melior"/>
                <w:i/>
                <w:color w:val="000000"/>
                <w:sz w:val="16"/>
              </w:rPr>
              <w:t xml:space="preserve">Time: </w:t>
            </w:r>
            <w:r>
              <w:rPr>
                <w:rFonts w:ascii="Melior" w:eastAsia="Melior" w:hAnsi="Melior"/>
                <w:color w:val="000000"/>
                <w:sz w:val="16"/>
              </w:rPr>
              <w:t>7:30 pm to 6 pm.</w:t>
            </w:r>
          </w:p>
        </w:tc>
      </w:tr>
      <w:tr w:rsidR="001948B0" w14:paraId="2F5B7528" w14:textId="77777777">
        <w:trPr>
          <w:trHeight w:hRule="exact" w:val="51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21A816C3" w14:textId="77777777" w:rsidR="001948B0" w:rsidRDefault="004B7A10">
            <w:pPr>
              <w:autoSpaceDE w:val="0"/>
              <w:autoSpaceDN w:val="0"/>
              <w:spacing w:after="0" w:line="212" w:lineRule="exact"/>
              <w:ind w:left="400"/>
            </w:pPr>
            <w:r>
              <w:rPr>
                <w:rFonts w:ascii="Melior" w:eastAsia="Melior" w:hAnsi="Melior"/>
                <w:color w:val="000000"/>
                <w:sz w:val="18"/>
              </w:rPr>
              <w:t>as amended. The grant applications and</w:t>
            </w:r>
          </w:p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487DFDB9" w14:textId="77777777" w:rsidR="001948B0" w:rsidRDefault="004B7A10">
            <w:pPr>
              <w:autoSpaceDE w:val="0"/>
              <w:autoSpaceDN w:val="0"/>
              <w:spacing w:before="4" w:after="0" w:line="212" w:lineRule="exact"/>
              <w:ind w:left="176"/>
            </w:pPr>
            <w:r>
              <w:rPr>
                <w:rFonts w:ascii="Melior" w:eastAsia="Melior" w:hAnsi="Melior"/>
                <w:color w:val="000000"/>
                <w:sz w:val="18"/>
              </w:rPr>
              <w:t>applications, the disclosure of which</w:t>
            </w:r>
          </w:p>
        </w:tc>
        <w:tc>
          <w:tcPr>
            <w:tcW w:w="3108" w:type="dxa"/>
            <w:gridSpan w:val="4"/>
            <w:vMerge/>
          </w:tcPr>
          <w:p w14:paraId="247B759B" w14:textId="77777777" w:rsidR="001948B0" w:rsidRDefault="001948B0"/>
        </w:tc>
      </w:tr>
      <w:tr w:rsidR="001948B0" w14:paraId="5C942229" w14:textId="77777777">
        <w:trPr>
          <w:trHeight w:hRule="exact" w:val="164"/>
        </w:trPr>
        <w:tc>
          <w:tcPr>
            <w:tcW w:w="3108" w:type="dxa"/>
            <w:gridSpan w:val="4"/>
            <w:vMerge/>
          </w:tcPr>
          <w:p w14:paraId="62AA3BB2" w14:textId="77777777" w:rsidR="001948B0" w:rsidRDefault="001948B0"/>
        </w:tc>
        <w:tc>
          <w:tcPr>
            <w:tcW w:w="4662" w:type="dxa"/>
            <w:gridSpan w:val="6"/>
            <w:vMerge/>
          </w:tcPr>
          <w:p w14:paraId="37C11666" w14:textId="77777777" w:rsidR="001948B0" w:rsidRDefault="001948B0"/>
        </w:tc>
        <w:tc>
          <w:tcPr>
            <w:tcW w:w="3546" w:type="dxa"/>
            <w:gridSpan w:val="4"/>
            <w:tcMar>
              <w:left w:w="0" w:type="dxa"/>
              <w:right w:w="0" w:type="dxa"/>
            </w:tcMar>
          </w:tcPr>
          <w:p w14:paraId="05850EC4" w14:textId="77777777" w:rsidR="001948B0" w:rsidRDefault="004B7A10">
            <w:pPr>
              <w:autoSpaceDE w:val="0"/>
              <w:autoSpaceDN w:val="0"/>
              <w:spacing w:after="0" w:line="188" w:lineRule="exact"/>
              <w:ind w:left="324"/>
            </w:pPr>
            <w:r>
              <w:rPr>
                <w:rFonts w:ascii="Melior" w:eastAsia="Melior" w:hAnsi="Melior"/>
                <w:i/>
                <w:color w:val="000000"/>
                <w:sz w:val="16"/>
              </w:rPr>
              <w:t xml:space="preserve">Agenda: </w:t>
            </w:r>
            <w:r>
              <w:rPr>
                <w:rFonts w:ascii="Melior" w:eastAsia="Melior" w:hAnsi="Melior"/>
                <w:color w:val="000000"/>
                <w:sz w:val="16"/>
              </w:rPr>
              <w:t>To review and evaluate grant</w:t>
            </w:r>
          </w:p>
        </w:tc>
      </w:tr>
      <w:tr w:rsidR="001948B0" w14:paraId="4DBE55A6" w14:textId="77777777">
        <w:trPr>
          <w:trHeight w:hRule="exact" w:val="190"/>
        </w:trPr>
        <w:tc>
          <w:tcPr>
            <w:tcW w:w="3764" w:type="dxa"/>
            <w:gridSpan w:val="4"/>
            <w:tcMar>
              <w:left w:w="0" w:type="dxa"/>
              <w:right w:w="0" w:type="dxa"/>
            </w:tcMar>
          </w:tcPr>
          <w:p w14:paraId="39EF5823" w14:textId="77777777" w:rsidR="001948B0" w:rsidRDefault="004B7A10">
            <w:pPr>
              <w:autoSpaceDE w:val="0"/>
              <w:autoSpaceDN w:val="0"/>
              <w:spacing w:after="0" w:line="212" w:lineRule="exact"/>
              <w:ind w:left="400"/>
            </w:pPr>
            <w:r>
              <w:rPr>
                <w:rFonts w:ascii="Melior" w:eastAsia="Melior" w:hAnsi="Melior"/>
                <w:color w:val="000000"/>
                <w:sz w:val="18"/>
              </w:rPr>
              <w:t>the discussions could disclose</w:t>
            </w:r>
          </w:p>
        </w:tc>
        <w:tc>
          <w:tcPr>
            <w:tcW w:w="3552" w:type="dxa"/>
            <w:gridSpan w:val="6"/>
            <w:tcMar>
              <w:left w:w="0" w:type="dxa"/>
              <w:right w:w="0" w:type="dxa"/>
            </w:tcMar>
          </w:tcPr>
          <w:p w14:paraId="2E14F701" w14:textId="77777777" w:rsidR="001948B0" w:rsidRDefault="004B7A10">
            <w:pPr>
              <w:autoSpaceDE w:val="0"/>
              <w:autoSpaceDN w:val="0"/>
              <w:spacing w:after="0" w:line="212" w:lineRule="exact"/>
              <w:jc w:val="center"/>
            </w:pPr>
            <w:r>
              <w:rPr>
                <w:rFonts w:ascii="Melior" w:eastAsia="Melior" w:hAnsi="Melior"/>
                <w:color w:val="000000"/>
                <w:sz w:val="18"/>
              </w:rPr>
              <w:t>would constitute a clearly unwarranted</w:t>
            </w:r>
          </w:p>
        </w:tc>
        <w:tc>
          <w:tcPr>
            <w:tcW w:w="3546" w:type="dxa"/>
            <w:gridSpan w:val="4"/>
            <w:tcMar>
              <w:left w:w="0" w:type="dxa"/>
              <w:right w:w="0" w:type="dxa"/>
            </w:tcMar>
          </w:tcPr>
          <w:p w14:paraId="7554B55B" w14:textId="77777777" w:rsidR="001948B0" w:rsidRDefault="004B7A10">
            <w:pPr>
              <w:autoSpaceDE w:val="0"/>
              <w:autoSpaceDN w:val="0"/>
              <w:spacing w:before="2" w:after="0" w:line="188" w:lineRule="exact"/>
              <w:ind w:left="164"/>
            </w:pPr>
            <w:r>
              <w:rPr>
                <w:rFonts w:ascii="Melior" w:eastAsia="Melior" w:hAnsi="Melior"/>
                <w:color w:val="000000"/>
                <w:sz w:val="16"/>
              </w:rPr>
              <w:t>applications.</w:t>
            </w:r>
          </w:p>
        </w:tc>
      </w:tr>
      <w:tr w:rsidR="001948B0" w14:paraId="18771172" w14:textId="77777777">
        <w:trPr>
          <w:trHeight w:hRule="exact" w:val="185"/>
        </w:trPr>
        <w:tc>
          <w:tcPr>
            <w:tcW w:w="3764" w:type="dxa"/>
            <w:gridSpan w:val="4"/>
            <w:tcMar>
              <w:left w:w="0" w:type="dxa"/>
              <w:right w:w="0" w:type="dxa"/>
            </w:tcMar>
          </w:tcPr>
          <w:p w14:paraId="19E8A93C" w14:textId="77777777" w:rsidR="001948B0" w:rsidRDefault="004B7A10">
            <w:pPr>
              <w:autoSpaceDE w:val="0"/>
              <w:autoSpaceDN w:val="0"/>
              <w:spacing w:after="0" w:line="212" w:lineRule="exact"/>
              <w:ind w:left="400"/>
            </w:pPr>
            <w:r>
              <w:rPr>
                <w:rFonts w:ascii="Melior" w:eastAsia="Melior" w:hAnsi="Melior"/>
                <w:color w:val="000000"/>
                <w:sz w:val="18"/>
              </w:rPr>
              <w:t>confidential trade secrets or commercial</w:t>
            </w:r>
          </w:p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0DB113CE" w14:textId="77777777" w:rsidR="001948B0" w:rsidRDefault="004B7A10">
            <w:pPr>
              <w:autoSpaceDE w:val="0"/>
              <w:autoSpaceDN w:val="0"/>
              <w:spacing w:after="0" w:line="212" w:lineRule="exact"/>
              <w:ind w:left="176"/>
            </w:pPr>
            <w:r>
              <w:rPr>
                <w:rFonts w:ascii="Melior" w:eastAsia="Melior" w:hAnsi="Melior"/>
                <w:color w:val="000000"/>
                <w:sz w:val="18"/>
              </w:rPr>
              <w:t>invasion of personal privacy.</w:t>
            </w:r>
          </w:p>
        </w:tc>
        <w:tc>
          <w:tcPr>
            <w:tcW w:w="3546" w:type="dxa"/>
            <w:gridSpan w:val="4"/>
            <w:tcMar>
              <w:left w:w="0" w:type="dxa"/>
              <w:right w:w="0" w:type="dxa"/>
            </w:tcMar>
          </w:tcPr>
          <w:p w14:paraId="5D51715E" w14:textId="77777777" w:rsidR="001948B0" w:rsidRDefault="004B7A10">
            <w:pPr>
              <w:autoSpaceDE w:val="0"/>
              <w:autoSpaceDN w:val="0"/>
              <w:spacing w:after="0" w:line="188" w:lineRule="exact"/>
              <w:ind w:left="324"/>
            </w:pPr>
            <w:r>
              <w:rPr>
                <w:rFonts w:ascii="Melior" w:eastAsia="Melior" w:hAnsi="Melior"/>
                <w:i/>
                <w:color w:val="000000"/>
                <w:sz w:val="16"/>
              </w:rPr>
              <w:t xml:space="preserve">Place: </w:t>
            </w:r>
            <w:r>
              <w:rPr>
                <w:rFonts w:ascii="Melior" w:eastAsia="Melior" w:hAnsi="Melior"/>
                <w:color w:val="000000"/>
                <w:sz w:val="16"/>
              </w:rPr>
              <w:t>Georgetown Holiday Inn, 2101</w:t>
            </w:r>
          </w:p>
        </w:tc>
      </w:tr>
      <w:tr w:rsidR="001948B0" w14:paraId="60E84FFC" w14:textId="77777777">
        <w:trPr>
          <w:trHeight w:hRule="exact" w:val="56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2AE50447" w14:textId="77777777" w:rsidR="001948B0" w:rsidRDefault="004B7A10">
            <w:pPr>
              <w:autoSpaceDE w:val="0"/>
              <w:autoSpaceDN w:val="0"/>
              <w:spacing w:after="0" w:line="212" w:lineRule="exact"/>
              <w:ind w:left="400"/>
            </w:pPr>
            <w:r>
              <w:rPr>
                <w:rFonts w:ascii="Melior" w:eastAsia="Melior" w:hAnsi="Melior"/>
                <w:color w:val="000000"/>
                <w:sz w:val="18"/>
              </w:rPr>
              <w:t>property such as patentable material,</w:t>
            </w:r>
          </w:p>
        </w:tc>
        <w:tc>
          <w:tcPr>
            <w:tcW w:w="4662" w:type="dxa"/>
            <w:gridSpan w:val="6"/>
            <w:vMerge/>
          </w:tcPr>
          <w:p w14:paraId="2EE1E4AC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2B0E5BE6" w14:textId="77777777" w:rsidR="001948B0" w:rsidRDefault="004B7A10">
            <w:pPr>
              <w:autoSpaceDE w:val="0"/>
              <w:autoSpaceDN w:val="0"/>
              <w:spacing w:before="2" w:after="0" w:line="188" w:lineRule="exact"/>
              <w:ind w:left="164"/>
            </w:pPr>
            <w:r>
              <w:rPr>
                <w:rFonts w:ascii="Melior" w:eastAsia="Melior" w:hAnsi="Melior"/>
                <w:color w:val="000000"/>
                <w:sz w:val="16"/>
              </w:rPr>
              <w:t>Wisconsin Avenue, NW., Washington, DC</w:t>
            </w:r>
          </w:p>
        </w:tc>
      </w:tr>
      <w:tr w:rsidR="001948B0" w14:paraId="485B6658" w14:textId="77777777">
        <w:trPr>
          <w:trHeight w:hRule="exact" w:val="134"/>
        </w:trPr>
        <w:tc>
          <w:tcPr>
            <w:tcW w:w="3108" w:type="dxa"/>
            <w:gridSpan w:val="4"/>
            <w:vMerge/>
          </w:tcPr>
          <w:p w14:paraId="4B5150AF" w14:textId="77777777" w:rsidR="001948B0" w:rsidRDefault="001948B0"/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0991371F" w14:textId="77777777" w:rsidR="001948B0" w:rsidRDefault="004B7A10">
            <w:pPr>
              <w:autoSpaceDE w:val="0"/>
              <w:autoSpaceDN w:val="0"/>
              <w:spacing w:before="16" w:after="0" w:line="188" w:lineRule="exact"/>
              <w:ind w:left="336"/>
            </w:pPr>
            <w:r>
              <w:rPr>
                <w:rFonts w:ascii="Melior" w:eastAsia="Melior" w:hAnsi="Melior"/>
                <w:i/>
                <w:color w:val="000000"/>
                <w:sz w:val="16"/>
              </w:rPr>
              <w:t xml:space="preserve">Name of Committee: </w:t>
            </w:r>
            <w:r>
              <w:rPr>
                <w:rFonts w:ascii="Melior" w:eastAsia="Melior" w:hAnsi="Melior"/>
                <w:color w:val="000000"/>
                <w:sz w:val="16"/>
              </w:rPr>
              <w:t>National Cancer</w:t>
            </w:r>
          </w:p>
        </w:tc>
        <w:tc>
          <w:tcPr>
            <w:tcW w:w="3108" w:type="dxa"/>
            <w:gridSpan w:val="4"/>
            <w:vMerge/>
          </w:tcPr>
          <w:p w14:paraId="22FC692B" w14:textId="77777777" w:rsidR="001948B0" w:rsidRDefault="001948B0"/>
        </w:tc>
      </w:tr>
      <w:tr w:rsidR="001948B0" w14:paraId="582EC5F6" w14:textId="77777777">
        <w:trPr>
          <w:trHeight w:hRule="exact" w:val="70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757221FF" w14:textId="77777777" w:rsidR="001948B0" w:rsidRDefault="004B7A10">
            <w:pPr>
              <w:autoSpaceDE w:val="0"/>
              <w:autoSpaceDN w:val="0"/>
              <w:spacing w:after="0" w:line="212" w:lineRule="exact"/>
              <w:ind w:left="400"/>
            </w:pPr>
            <w:r>
              <w:rPr>
                <w:rFonts w:ascii="Melior" w:eastAsia="Melior" w:hAnsi="Melior"/>
                <w:color w:val="000000"/>
                <w:sz w:val="18"/>
              </w:rPr>
              <w:t>and personal information concerning</w:t>
            </w:r>
          </w:p>
        </w:tc>
        <w:tc>
          <w:tcPr>
            <w:tcW w:w="4662" w:type="dxa"/>
            <w:gridSpan w:val="6"/>
            <w:vMerge/>
          </w:tcPr>
          <w:p w14:paraId="368F2049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2BD652AF" w14:textId="77777777" w:rsidR="001948B0" w:rsidRDefault="004B7A10">
            <w:pPr>
              <w:autoSpaceDE w:val="0"/>
              <w:autoSpaceDN w:val="0"/>
              <w:spacing w:before="2" w:after="0" w:line="188" w:lineRule="exact"/>
              <w:ind w:left="164"/>
            </w:pPr>
            <w:r>
              <w:rPr>
                <w:rFonts w:ascii="Melior" w:eastAsia="Melior" w:hAnsi="Melior"/>
                <w:color w:val="000000"/>
                <w:sz w:val="16"/>
              </w:rPr>
              <w:t>20007.</w:t>
            </w:r>
          </w:p>
        </w:tc>
      </w:tr>
      <w:tr w:rsidR="001948B0" w14:paraId="314565BE" w14:textId="77777777">
        <w:trPr>
          <w:trHeight w:hRule="exact" w:val="130"/>
        </w:trPr>
        <w:tc>
          <w:tcPr>
            <w:tcW w:w="3108" w:type="dxa"/>
            <w:gridSpan w:val="4"/>
            <w:vMerge/>
          </w:tcPr>
          <w:p w14:paraId="156D45A9" w14:textId="77777777" w:rsidR="001948B0" w:rsidRDefault="001948B0"/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1C162F53" w14:textId="77777777" w:rsidR="001948B0" w:rsidRDefault="004B7A10">
            <w:pPr>
              <w:autoSpaceDE w:val="0"/>
              <w:autoSpaceDN w:val="0"/>
              <w:spacing w:after="0" w:line="188" w:lineRule="exact"/>
              <w:ind w:left="176"/>
            </w:pPr>
            <w:r>
              <w:rPr>
                <w:rFonts w:ascii="Melior" w:eastAsia="Melior" w:hAnsi="Melior"/>
                <w:color w:val="000000"/>
                <w:sz w:val="16"/>
              </w:rPr>
              <w:t>Institute Special Emphasis Panel, Flexible</w:t>
            </w:r>
          </w:p>
        </w:tc>
        <w:tc>
          <w:tcPr>
            <w:tcW w:w="3108" w:type="dxa"/>
            <w:gridSpan w:val="4"/>
            <w:vMerge/>
          </w:tcPr>
          <w:p w14:paraId="1A224F35" w14:textId="77777777" w:rsidR="001948B0" w:rsidRDefault="001948B0"/>
        </w:tc>
      </w:tr>
      <w:tr w:rsidR="001948B0" w14:paraId="749A7D5D" w14:textId="77777777">
        <w:trPr>
          <w:trHeight w:hRule="exact" w:val="50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4E5CFA6C" w14:textId="77777777" w:rsidR="001948B0" w:rsidRDefault="004B7A10">
            <w:pPr>
              <w:autoSpaceDE w:val="0"/>
              <w:autoSpaceDN w:val="0"/>
              <w:spacing w:before="4" w:after="0" w:line="212" w:lineRule="exact"/>
              <w:ind w:left="400"/>
            </w:pPr>
            <w:r>
              <w:rPr>
                <w:rFonts w:ascii="Melior" w:eastAsia="Melior" w:hAnsi="Melior"/>
                <w:color w:val="000000"/>
                <w:sz w:val="18"/>
              </w:rPr>
              <w:t>individuals associated with the grant</w:t>
            </w:r>
          </w:p>
        </w:tc>
        <w:tc>
          <w:tcPr>
            <w:tcW w:w="4662" w:type="dxa"/>
            <w:gridSpan w:val="6"/>
            <w:vMerge/>
          </w:tcPr>
          <w:p w14:paraId="5FFFD740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74F1A02B" w14:textId="77777777" w:rsidR="001948B0" w:rsidRDefault="004B7A10">
            <w:pPr>
              <w:autoSpaceDE w:val="0"/>
              <w:autoSpaceDN w:val="0"/>
              <w:spacing w:after="0" w:line="188" w:lineRule="exact"/>
              <w:jc w:val="center"/>
            </w:pPr>
            <w:r>
              <w:rPr>
                <w:rFonts w:ascii="Melior" w:eastAsia="Melior" w:hAnsi="Melior"/>
                <w:i/>
                <w:color w:val="000000"/>
                <w:sz w:val="16"/>
              </w:rPr>
              <w:t xml:space="preserve">Contact Person: </w:t>
            </w:r>
            <w:r>
              <w:rPr>
                <w:rFonts w:ascii="Melior" w:eastAsia="Melior" w:hAnsi="Melior"/>
                <w:color w:val="000000"/>
                <w:sz w:val="16"/>
              </w:rPr>
              <w:t>Michael B. Small, PhD,</w:t>
            </w:r>
          </w:p>
        </w:tc>
      </w:tr>
      <w:tr w:rsidR="001948B0" w14:paraId="526A9F85" w14:textId="77777777">
        <w:trPr>
          <w:trHeight w:hRule="exact" w:val="100"/>
        </w:trPr>
        <w:tc>
          <w:tcPr>
            <w:tcW w:w="3108" w:type="dxa"/>
            <w:gridSpan w:val="4"/>
            <w:vMerge/>
          </w:tcPr>
          <w:p w14:paraId="65C860C7" w14:textId="77777777" w:rsidR="001948B0" w:rsidRDefault="001948B0"/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5335A635" w14:textId="77777777" w:rsidR="001948B0" w:rsidRDefault="004B7A10">
            <w:pPr>
              <w:autoSpaceDE w:val="0"/>
              <w:autoSpaceDN w:val="0"/>
              <w:spacing w:after="0" w:line="188" w:lineRule="exact"/>
              <w:jc w:val="center"/>
            </w:pPr>
            <w:r>
              <w:rPr>
                <w:rFonts w:ascii="Melior" w:eastAsia="Melior" w:hAnsi="Melior"/>
                <w:color w:val="000000"/>
                <w:sz w:val="16"/>
              </w:rPr>
              <w:t>System to Advance Innovative Research for</w:t>
            </w:r>
          </w:p>
        </w:tc>
        <w:tc>
          <w:tcPr>
            <w:tcW w:w="3108" w:type="dxa"/>
            <w:gridSpan w:val="4"/>
            <w:vMerge/>
          </w:tcPr>
          <w:p w14:paraId="4C361905" w14:textId="77777777" w:rsidR="001948B0" w:rsidRDefault="001948B0"/>
        </w:tc>
      </w:tr>
      <w:tr w:rsidR="001948B0" w14:paraId="03C88D52" w14:textId="77777777">
        <w:trPr>
          <w:trHeight w:hRule="exact" w:val="74"/>
        </w:trPr>
        <w:tc>
          <w:tcPr>
            <w:tcW w:w="3108" w:type="dxa"/>
            <w:gridSpan w:val="4"/>
            <w:vMerge/>
          </w:tcPr>
          <w:p w14:paraId="5F768ED3" w14:textId="77777777" w:rsidR="001948B0" w:rsidRDefault="001948B0"/>
        </w:tc>
        <w:tc>
          <w:tcPr>
            <w:tcW w:w="4662" w:type="dxa"/>
            <w:gridSpan w:val="6"/>
            <w:vMerge/>
          </w:tcPr>
          <w:p w14:paraId="625228DD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04F69BED" w14:textId="77777777" w:rsidR="001948B0" w:rsidRDefault="004B7A10">
            <w:pPr>
              <w:autoSpaceDE w:val="0"/>
              <w:autoSpaceDN w:val="0"/>
              <w:spacing w:after="0" w:line="188" w:lineRule="exact"/>
              <w:ind w:left="164"/>
            </w:pPr>
            <w:r>
              <w:rPr>
                <w:rFonts w:ascii="Melior" w:eastAsia="Melior" w:hAnsi="Melior"/>
                <w:color w:val="000000"/>
                <w:sz w:val="16"/>
              </w:rPr>
              <w:t>Scientific Review Administrator, Grants</w:t>
            </w:r>
          </w:p>
        </w:tc>
      </w:tr>
      <w:tr w:rsidR="001948B0" w14:paraId="1D9B08EC" w14:textId="77777777">
        <w:trPr>
          <w:trHeight w:hRule="exact" w:val="106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3FE23B6F" w14:textId="77777777" w:rsidR="001948B0" w:rsidRDefault="004B7A10">
            <w:pPr>
              <w:autoSpaceDE w:val="0"/>
              <w:autoSpaceDN w:val="0"/>
              <w:spacing w:after="0" w:line="212" w:lineRule="exact"/>
              <w:ind w:left="400"/>
            </w:pPr>
            <w:r>
              <w:rPr>
                <w:rFonts w:ascii="Melior" w:eastAsia="Melior" w:hAnsi="Melior"/>
                <w:color w:val="000000"/>
                <w:sz w:val="18"/>
              </w:rPr>
              <w:t>applications, the disclosure of which</w:t>
            </w:r>
          </w:p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650EF773" w14:textId="77777777" w:rsidR="001948B0" w:rsidRDefault="004B7A10">
            <w:pPr>
              <w:autoSpaceDE w:val="0"/>
              <w:autoSpaceDN w:val="0"/>
              <w:spacing w:after="0" w:line="188" w:lineRule="exact"/>
              <w:ind w:left="176"/>
            </w:pPr>
            <w:r>
              <w:rPr>
                <w:rFonts w:ascii="Melior" w:eastAsia="Melior" w:hAnsi="Melior"/>
                <w:color w:val="000000"/>
                <w:sz w:val="16"/>
              </w:rPr>
              <w:t>Cancer Drug Discovery by Small Business.</w:t>
            </w:r>
          </w:p>
        </w:tc>
        <w:tc>
          <w:tcPr>
            <w:tcW w:w="3108" w:type="dxa"/>
            <w:gridSpan w:val="4"/>
            <w:vMerge/>
          </w:tcPr>
          <w:p w14:paraId="0A37E6B9" w14:textId="77777777" w:rsidR="001948B0" w:rsidRDefault="001948B0"/>
        </w:tc>
      </w:tr>
      <w:tr w:rsidR="001948B0" w14:paraId="277738AE" w14:textId="77777777">
        <w:trPr>
          <w:trHeight w:hRule="exact" w:val="82"/>
        </w:trPr>
        <w:tc>
          <w:tcPr>
            <w:tcW w:w="3108" w:type="dxa"/>
            <w:gridSpan w:val="4"/>
            <w:vMerge/>
          </w:tcPr>
          <w:p w14:paraId="5FB204AC" w14:textId="77777777" w:rsidR="001948B0" w:rsidRDefault="001948B0"/>
        </w:tc>
        <w:tc>
          <w:tcPr>
            <w:tcW w:w="4662" w:type="dxa"/>
            <w:gridSpan w:val="6"/>
            <w:vMerge/>
          </w:tcPr>
          <w:p w14:paraId="4B6A2A80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42ED5F8B" w14:textId="77777777" w:rsidR="001948B0" w:rsidRDefault="004B7A10">
            <w:pPr>
              <w:autoSpaceDE w:val="0"/>
              <w:autoSpaceDN w:val="0"/>
              <w:spacing w:after="0" w:line="188" w:lineRule="exact"/>
              <w:ind w:left="164"/>
            </w:pPr>
            <w:r>
              <w:rPr>
                <w:rFonts w:ascii="Melior" w:eastAsia="Melior" w:hAnsi="Melior"/>
                <w:color w:val="000000"/>
                <w:sz w:val="16"/>
              </w:rPr>
              <w:t>Review Branch, Division of Extramural</w:t>
            </w:r>
          </w:p>
        </w:tc>
      </w:tr>
      <w:tr w:rsidR="001948B0" w14:paraId="3CCFA212" w14:textId="77777777">
        <w:trPr>
          <w:trHeight w:hRule="exact" w:val="98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23C6353E" w14:textId="77777777" w:rsidR="001948B0" w:rsidRDefault="004B7A10">
            <w:pPr>
              <w:autoSpaceDE w:val="0"/>
              <w:autoSpaceDN w:val="0"/>
              <w:spacing w:after="0" w:line="212" w:lineRule="exact"/>
              <w:ind w:left="400"/>
            </w:pPr>
            <w:r>
              <w:rPr>
                <w:rFonts w:ascii="Melior" w:eastAsia="Melior" w:hAnsi="Melior"/>
                <w:color w:val="000000"/>
                <w:sz w:val="18"/>
              </w:rPr>
              <w:t>would constitute a clearly unwarranted</w:t>
            </w:r>
          </w:p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05F550B0" w14:textId="77777777" w:rsidR="001948B0" w:rsidRDefault="004B7A10">
            <w:pPr>
              <w:autoSpaceDE w:val="0"/>
              <w:autoSpaceDN w:val="0"/>
              <w:spacing w:after="0" w:line="188" w:lineRule="exact"/>
              <w:ind w:left="336"/>
            </w:pPr>
            <w:r>
              <w:rPr>
                <w:rFonts w:ascii="Melior" w:eastAsia="Melior" w:hAnsi="Melior"/>
                <w:i/>
                <w:color w:val="000000"/>
                <w:sz w:val="16"/>
              </w:rPr>
              <w:t xml:space="preserve">Date: </w:t>
            </w:r>
            <w:r>
              <w:rPr>
                <w:rFonts w:ascii="Melior" w:eastAsia="Melior" w:hAnsi="Melior"/>
                <w:color w:val="000000"/>
                <w:sz w:val="16"/>
              </w:rPr>
              <w:t>April 19, 2001.</w:t>
            </w:r>
          </w:p>
        </w:tc>
        <w:tc>
          <w:tcPr>
            <w:tcW w:w="3108" w:type="dxa"/>
            <w:gridSpan w:val="4"/>
            <w:vMerge/>
          </w:tcPr>
          <w:p w14:paraId="2F251627" w14:textId="77777777" w:rsidR="001948B0" w:rsidRDefault="001948B0"/>
        </w:tc>
      </w:tr>
      <w:tr w:rsidR="001948B0" w14:paraId="361753B3" w14:textId="77777777">
        <w:trPr>
          <w:trHeight w:hRule="exact" w:val="90"/>
        </w:trPr>
        <w:tc>
          <w:tcPr>
            <w:tcW w:w="3108" w:type="dxa"/>
            <w:gridSpan w:val="4"/>
            <w:vMerge/>
          </w:tcPr>
          <w:p w14:paraId="04896675" w14:textId="77777777" w:rsidR="001948B0" w:rsidRDefault="001948B0"/>
        </w:tc>
        <w:tc>
          <w:tcPr>
            <w:tcW w:w="4662" w:type="dxa"/>
            <w:gridSpan w:val="6"/>
            <w:vMerge/>
          </w:tcPr>
          <w:p w14:paraId="262C48C8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0BF0F5EE" w14:textId="77777777" w:rsidR="001948B0" w:rsidRDefault="004B7A10">
            <w:pPr>
              <w:autoSpaceDE w:val="0"/>
              <w:autoSpaceDN w:val="0"/>
              <w:spacing w:after="0" w:line="188" w:lineRule="exact"/>
              <w:ind w:left="164"/>
            </w:pPr>
            <w:r>
              <w:rPr>
                <w:rFonts w:ascii="Melior" w:eastAsia="Melior" w:hAnsi="Melior"/>
                <w:color w:val="000000"/>
                <w:sz w:val="16"/>
              </w:rPr>
              <w:t>Activities, National Cancer Institute, National</w:t>
            </w:r>
          </w:p>
        </w:tc>
      </w:tr>
      <w:tr w:rsidR="001948B0" w14:paraId="245D2F70" w14:textId="77777777">
        <w:trPr>
          <w:trHeight w:hRule="exact" w:val="90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37F2C242" w14:textId="77777777" w:rsidR="001948B0" w:rsidRDefault="004B7A10">
            <w:pPr>
              <w:autoSpaceDE w:val="0"/>
              <w:autoSpaceDN w:val="0"/>
              <w:spacing w:before="4" w:after="0" w:line="212" w:lineRule="exact"/>
              <w:ind w:left="400"/>
            </w:pPr>
            <w:r>
              <w:rPr>
                <w:rFonts w:ascii="Melior" w:eastAsia="Melior" w:hAnsi="Melior"/>
                <w:color w:val="000000"/>
                <w:sz w:val="18"/>
              </w:rPr>
              <w:t>invasion of personal privacy.</w:t>
            </w:r>
          </w:p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77133BB5" w14:textId="77777777" w:rsidR="001948B0" w:rsidRDefault="004B7A10">
            <w:pPr>
              <w:autoSpaceDE w:val="0"/>
              <w:autoSpaceDN w:val="0"/>
              <w:spacing w:after="0" w:line="188" w:lineRule="exact"/>
              <w:ind w:left="336"/>
            </w:pPr>
            <w:r>
              <w:rPr>
                <w:rFonts w:ascii="Melior" w:eastAsia="Melior" w:hAnsi="Melior"/>
                <w:i/>
                <w:color w:val="000000"/>
                <w:sz w:val="16"/>
              </w:rPr>
              <w:t xml:space="preserve">Time: </w:t>
            </w:r>
            <w:r>
              <w:rPr>
                <w:rFonts w:ascii="Melior" w:eastAsia="Melior" w:hAnsi="Melior"/>
                <w:color w:val="000000"/>
                <w:sz w:val="16"/>
              </w:rPr>
              <w:t>8 a.m. to 5 p.m.</w:t>
            </w:r>
          </w:p>
        </w:tc>
        <w:tc>
          <w:tcPr>
            <w:tcW w:w="3108" w:type="dxa"/>
            <w:gridSpan w:val="4"/>
            <w:vMerge/>
          </w:tcPr>
          <w:p w14:paraId="37E697E0" w14:textId="77777777" w:rsidR="001948B0" w:rsidRDefault="001948B0"/>
        </w:tc>
      </w:tr>
      <w:tr w:rsidR="001948B0" w14:paraId="031B026E" w14:textId="77777777">
        <w:trPr>
          <w:trHeight w:hRule="exact" w:val="80"/>
        </w:trPr>
        <w:tc>
          <w:tcPr>
            <w:tcW w:w="3108" w:type="dxa"/>
            <w:gridSpan w:val="4"/>
            <w:vMerge/>
          </w:tcPr>
          <w:p w14:paraId="25F1A4F8" w14:textId="77777777" w:rsidR="001948B0" w:rsidRDefault="001948B0"/>
        </w:tc>
        <w:tc>
          <w:tcPr>
            <w:tcW w:w="4662" w:type="dxa"/>
            <w:gridSpan w:val="6"/>
            <w:vMerge/>
          </w:tcPr>
          <w:p w14:paraId="42528A4C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73905508" w14:textId="77777777" w:rsidR="001948B0" w:rsidRDefault="004B7A10">
            <w:pPr>
              <w:autoSpaceDE w:val="0"/>
              <w:autoSpaceDN w:val="0"/>
              <w:spacing w:after="0" w:line="188" w:lineRule="exact"/>
              <w:ind w:left="164"/>
            </w:pPr>
            <w:r>
              <w:rPr>
                <w:rFonts w:ascii="Melior" w:eastAsia="Melior" w:hAnsi="Melior"/>
                <w:color w:val="000000"/>
                <w:sz w:val="16"/>
              </w:rPr>
              <w:t>Institutes of Health, 6116 Executive</w:t>
            </w:r>
          </w:p>
        </w:tc>
      </w:tr>
      <w:tr w:rsidR="001948B0" w14:paraId="2A7F3AFA" w14:textId="77777777">
        <w:trPr>
          <w:trHeight w:hRule="exact" w:val="100"/>
        </w:trPr>
        <w:tc>
          <w:tcPr>
            <w:tcW w:w="3108" w:type="dxa"/>
            <w:gridSpan w:val="4"/>
            <w:vMerge/>
          </w:tcPr>
          <w:p w14:paraId="3E38E671" w14:textId="77777777" w:rsidR="001948B0" w:rsidRDefault="001948B0"/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27ED4489" w14:textId="77777777" w:rsidR="001948B0" w:rsidRDefault="004B7A10">
            <w:pPr>
              <w:autoSpaceDE w:val="0"/>
              <w:autoSpaceDN w:val="0"/>
              <w:spacing w:after="0" w:line="188" w:lineRule="exact"/>
              <w:ind w:left="336"/>
            </w:pPr>
            <w:r>
              <w:rPr>
                <w:rFonts w:ascii="Melior" w:eastAsia="Melior" w:hAnsi="Melior"/>
                <w:i/>
                <w:color w:val="000000"/>
                <w:sz w:val="16"/>
              </w:rPr>
              <w:t xml:space="preserve">Agenda: </w:t>
            </w:r>
            <w:r>
              <w:rPr>
                <w:rFonts w:ascii="Melior" w:eastAsia="Melior" w:hAnsi="Melior"/>
                <w:color w:val="000000"/>
                <w:sz w:val="16"/>
              </w:rPr>
              <w:t>To review and evaluate grant</w:t>
            </w:r>
          </w:p>
        </w:tc>
        <w:tc>
          <w:tcPr>
            <w:tcW w:w="3108" w:type="dxa"/>
            <w:gridSpan w:val="4"/>
            <w:vMerge/>
          </w:tcPr>
          <w:p w14:paraId="546B1130" w14:textId="77777777" w:rsidR="001948B0" w:rsidRDefault="001948B0"/>
        </w:tc>
      </w:tr>
      <w:tr w:rsidR="001948B0" w14:paraId="44D6FAD2" w14:textId="77777777">
        <w:trPr>
          <w:trHeight w:hRule="exact" w:val="80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6E0648CE" w14:textId="77777777" w:rsidR="001948B0" w:rsidRDefault="004B7A10">
            <w:pPr>
              <w:autoSpaceDE w:val="0"/>
              <w:autoSpaceDN w:val="0"/>
              <w:spacing w:after="0" w:line="188" w:lineRule="exact"/>
              <w:ind w:left="560"/>
            </w:pPr>
            <w:r>
              <w:rPr>
                <w:rFonts w:ascii="Melior" w:eastAsia="Melior" w:hAnsi="Melior"/>
                <w:i/>
                <w:color w:val="000000"/>
                <w:sz w:val="16"/>
              </w:rPr>
              <w:t xml:space="preserve">Name of Committee: </w:t>
            </w:r>
            <w:r>
              <w:rPr>
                <w:rFonts w:ascii="Melior" w:eastAsia="Melior" w:hAnsi="Melior"/>
                <w:color w:val="000000"/>
                <w:sz w:val="16"/>
              </w:rPr>
              <w:t>National Cancer</w:t>
            </w:r>
          </w:p>
        </w:tc>
        <w:tc>
          <w:tcPr>
            <w:tcW w:w="4662" w:type="dxa"/>
            <w:gridSpan w:val="6"/>
            <w:vMerge/>
          </w:tcPr>
          <w:p w14:paraId="02240BB0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3BE1145D" w14:textId="77777777" w:rsidR="001948B0" w:rsidRDefault="004B7A10">
            <w:pPr>
              <w:autoSpaceDE w:val="0"/>
              <w:autoSpaceDN w:val="0"/>
              <w:spacing w:after="0" w:line="188" w:lineRule="exact"/>
              <w:ind w:left="164"/>
            </w:pPr>
            <w:r>
              <w:rPr>
                <w:rFonts w:ascii="Melior" w:eastAsia="Melior" w:hAnsi="Melior"/>
                <w:color w:val="000000"/>
                <w:sz w:val="16"/>
              </w:rPr>
              <w:t>Boulevard, Room 8040, Bethesda, MD 20892,</w:t>
            </w:r>
          </w:p>
        </w:tc>
      </w:tr>
      <w:tr w:rsidR="001948B0" w14:paraId="5332D2F4" w14:textId="77777777">
        <w:trPr>
          <w:trHeight w:hRule="exact" w:val="100"/>
        </w:trPr>
        <w:tc>
          <w:tcPr>
            <w:tcW w:w="3108" w:type="dxa"/>
            <w:gridSpan w:val="4"/>
            <w:vMerge/>
          </w:tcPr>
          <w:p w14:paraId="06611C44" w14:textId="77777777" w:rsidR="001948B0" w:rsidRDefault="001948B0"/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5686053D" w14:textId="77777777" w:rsidR="001948B0" w:rsidRDefault="004B7A10">
            <w:pPr>
              <w:autoSpaceDE w:val="0"/>
              <w:autoSpaceDN w:val="0"/>
              <w:spacing w:after="0" w:line="188" w:lineRule="exact"/>
              <w:ind w:left="176"/>
            </w:pPr>
            <w:r>
              <w:rPr>
                <w:rFonts w:ascii="Melior" w:eastAsia="Melior" w:hAnsi="Melior"/>
                <w:color w:val="000000"/>
                <w:sz w:val="16"/>
              </w:rPr>
              <w:t>applications.</w:t>
            </w:r>
          </w:p>
        </w:tc>
        <w:tc>
          <w:tcPr>
            <w:tcW w:w="3108" w:type="dxa"/>
            <w:gridSpan w:val="4"/>
            <w:vMerge/>
          </w:tcPr>
          <w:p w14:paraId="6E83D943" w14:textId="77777777" w:rsidR="001948B0" w:rsidRDefault="001948B0"/>
        </w:tc>
      </w:tr>
      <w:tr w:rsidR="001948B0" w14:paraId="6D6CB663" w14:textId="77777777">
        <w:trPr>
          <w:trHeight w:hRule="exact" w:val="78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5FD3BEF8" w14:textId="77777777" w:rsidR="001948B0" w:rsidRDefault="004B7A10">
            <w:pPr>
              <w:autoSpaceDE w:val="0"/>
              <w:autoSpaceDN w:val="0"/>
              <w:spacing w:after="0" w:line="188" w:lineRule="exact"/>
              <w:ind w:left="400"/>
            </w:pPr>
            <w:r>
              <w:rPr>
                <w:rFonts w:ascii="Melior" w:eastAsia="Melior" w:hAnsi="Melior"/>
                <w:color w:val="000000"/>
                <w:sz w:val="16"/>
              </w:rPr>
              <w:t>Institute Initial Review Group, Subcommittee</w:t>
            </w:r>
          </w:p>
        </w:tc>
        <w:tc>
          <w:tcPr>
            <w:tcW w:w="4662" w:type="dxa"/>
            <w:gridSpan w:val="6"/>
            <w:vMerge/>
          </w:tcPr>
          <w:p w14:paraId="59521240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3C92F924" w14:textId="77777777" w:rsidR="001948B0" w:rsidRDefault="004B7A10">
            <w:pPr>
              <w:autoSpaceDE w:val="0"/>
              <w:autoSpaceDN w:val="0"/>
              <w:spacing w:after="0" w:line="188" w:lineRule="exact"/>
              <w:ind w:left="164"/>
            </w:pPr>
            <w:r>
              <w:rPr>
                <w:rFonts w:ascii="Melior" w:eastAsia="Melior" w:hAnsi="Melior"/>
                <w:color w:val="000000"/>
                <w:sz w:val="16"/>
              </w:rPr>
              <w:t>301/402–0996.</w:t>
            </w:r>
          </w:p>
        </w:tc>
      </w:tr>
      <w:tr w:rsidR="001948B0" w14:paraId="765BCB7D" w14:textId="77777777">
        <w:trPr>
          <w:trHeight w:hRule="exact" w:val="102"/>
        </w:trPr>
        <w:tc>
          <w:tcPr>
            <w:tcW w:w="3108" w:type="dxa"/>
            <w:gridSpan w:val="4"/>
            <w:vMerge/>
          </w:tcPr>
          <w:p w14:paraId="7E9DEBC6" w14:textId="77777777" w:rsidR="001948B0" w:rsidRDefault="001948B0"/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0B6AF5DB" w14:textId="77777777" w:rsidR="001948B0" w:rsidRDefault="004B7A10">
            <w:pPr>
              <w:autoSpaceDE w:val="0"/>
              <w:autoSpaceDN w:val="0"/>
              <w:spacing w:after="0" w:line="188" w:lineRule="exact"/>
              <w:ind w:left="336"/>
            </w:pPr>
            <w:r>
              <w:rPr>
                <w:rFonts w:ascii="Melior" w:eastAsia="Melior" w:hAnsi="Melior"/>
                <w:i/>
                <w:color w:val="000000"/>
                <w:sz w:val="16"/>
              </w:rPr>
              <w:t xml:space="preserve">Place: </w:t>
            </w:r>
            <w:r>
              <w:rPr>
                <w:rFonts w:ascii="Melior" w:eastAsia="Melior" w:hAnsi="Melior"/>
                <w:color w:val="000000"/>
                <w:sz w:val="16"/>
              </w:rPr>
              <w:t>National Cancer Institute, 6130</w:t>
            </w:r>
          </w:p>
        </w:tc>
        <w:tc>
          <w:tcPr>
            <w:tcW w:w="3108" w:type="dxa"/>
            <w:gridSpan w:val="4"/>
            <w:vMerge/>
          </w:tcPr>
          <w:p w14:paraId="21668DD4" w14:textId="77777777" w:rsidR="001948B0" w:rsidRDefault="001948B0"/>
        </w:tc>
      </w:tr>
      <w:tr w:rsidR="001948B0" w14:paraId="4EA43F7F" w14:textId="77777777">
        <w:trPr>
          <w:trHeight w:hRule="exact" w:val="60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3A9A7392" w14:textId="77777777" w:rsidR="001948B0" w:rsidRDefault="004B7A10">
            <w:pPr>
              <w:autoSpaceDE w:val="0"/>
              <w:autoSpaceDN w:val="0"/>
              <w:spacing w:after="0" w:line="188" w:lineRule="exact"/>
              <w:ind w:left="400"/>
            </w:pPr>
            <w:r>
              <w:rPr>
                <w:rFonts w:ascii="Melior" w:eastAsia="Melior" w:hAnsi="Melior"/>
                <w:color w:val="000000"/>
                <w:sz w:val="16"/>
              </w:rPr>
              <w:t>E—Cancer Epidemiology, Prevention &amp;</w:t>
            </w:r>
          </w:p>
        </w:tc>
        <w:tc>
          <w:tcPr>
            <w:tcW w:w="4662" w:type="dxa"/>
            <w:gridSpan w:val="6"/>
            <w:vMerge/>
          </w:tcPr>
          <w:p w14:paraId="525076F0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73EFB94A" w14:textId="77777777" w:rsidR="001948B0" w:rsidRDefault="004B7A10">
            <w:pPr>
              <w:autoSpaceDE w:val="0"/>
              <w:autoSpaceDN w:val="0"/>
              <w:spacing w:before="52" w:after="0" w:line="188" w:lineRule="exact"/>
              <w:ind w:left="164"/>
            </w:pPr>
            <w:r>
              <w:rPr>
                <w:rFonts w:ascii="Melior" w:eastAsia="Melior" w:hAnsi="Melior"/>
                <w:color w:val="000000"/>
                <w:sz w:val="16"/>
              </w:rPr>
              <w:t>(Catalogue of Federal Domestic Assistance</w:t>
            </w:r>
          </w:p>
        </w:tc>
      </w:tr>
      <w:tr w:rsidR="001948B0" w14:paraId="369240DF" w14:textId="77777777">
        <w:trPr>
          <w:trHeight w:hRule="exact" w:val="120"/>
        </w:trPr>
        <w:tc>
          <w:tcPr>
            <w:tcW w:w="3108" w:type="dxa"/>
            <w:gridSpan w:val="4"/>
            <w:vMerge/>
          </w:tcPr>
          <w:p w14:paraId="0E24CF78" w14:textId="77777777" w:rsidR="001948B0" w:rsidRDefault="001948B0"/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3537EA63" w14:textId="77777777" w:rsidR="001948B0" w:rsidRDefault="004B7A10">
            <w:pPr>
              <w:autoSpaceDE w:val="0"/>
              <w:autoSpaceDN w:val="0"/>
              <w:spacing w:after="0" w:line="188" w:lineRule="exact"/>
              <w:ind w:left="176"/>
            </w:pPr>
            <w:r>
              <w:rPr>
                <w:rFonts w:ascii="Melior" w:eastAsia="Melior" w:hAnsi="Melior"/>
                <w:color w:val="000000"/>
                <w:sz w:val="16"/>
              </w:rPr>
              <w:t>Executive Boulevard, EPN/Conference J,</w:t>
            </w:r>
          </w:p>
        </w:tc>
        <w:tc>
          <w:tcPr>
            <w:tcW w:w="3108" w:type="dxa"/>
            <w:gridSpan w:val="4"/>
            <w:vMerge/>
          </w:tcPr>
          <w:p w14:paraId="3D27AFDB" w14:textId="77777777" w:rsidR="001948B0" w:rsidRDefault="001948B0"/>
        </w:tc>
      </w:tr>
      <w:tr w:rsidR="001948B0" w14:paraId="6F500D25" w14:textId="77777777">
        <w:trPr>
          <w:trHeight w:hRule="exact" w:val="60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23CF7C76" w14:textId="77777777" w:rsidR="001948B0" w:rsidRDefault="004B7A10">
            <w:pPr>
              <w:autoSpaceDE w:val="0"/>
              <w:autoSpaceDN w:val="0"/>
              <w:spacing w:after="0" w:line="188" w:lineRule="exact"/>
              <w:ind w:left="400"/>
            </w:pPr>
            <w:r>
              <w:rPr>
                <w:rFonts w:ascii="Melior" w:eastAsia="Melior" w:hAnsi="Melior"/>
                <w:color w:val="000000"/>
                <w:sz w:val="16"/>
              </w:rPr>
              <w:t>Control.</w:t>
            </w:r>
          </w:p>
        </w:tc>
        <w:tc>
          <w:tcPr>
            <w:tcW w:w="4662" w:type="dxa"/>
            <w:gridSpan w:val="6"/>
            <w:vMerge/>
          </w:tcPr>
          <w:p w14:paraId="69E67F59" w14:textId="77777777" w:rsidR="001948B0" w:rsidRDefault="001948B0"/>
        </w:tc>
        <w:tc>
          <w:tcPr>
            <w:tcW w:w="3108" w:type="dxa"/>
            <w:gridSpan w:val="4"/>
            <w:vMerge/>
          </w:tcPr>
          <w:p w14:paraId="4AB07A49" w14:textId="77777777" w:rsidR="001948B0" w:rsidRDefault="001948B0"/>
        </w:tc>
      </w:tr>
      <w:tr w:rsidR="001948B0" w14:paraId="4262FBAA" w14:textId="77777777">
        <w:trPr>
          <w:trHeight w:hRule="exact" w:val="118"/>
        </w:trPr>
        <w:tc>
          <w:tcPr>
            <w:tcW w:w="3108" w:type="dxa"/>
            <w:gridSpan w:val="4"/>
            <w:vMerge/>
          </w:tcPr>
          <w:p w14:paraId="6D154158" w14:textId="77777777" w:rsidR="001948B0" w:rsidRDefault="001948B0"/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6378C560" w14:textId="77777777" w:rsidR="001948B0" w:rsidRDefault="004B7A10">
            <w:pPr>
              <w:autoSpaceDE w:val="0"/>
              <w:autoSpaceDN w:val="0"/>
              <w:spacing w:after="0" w:line="188" w:lineRule="exact"/>
              <w:ind w:left="176"/>
            </w:pPr>
            <w:r>
              <w:rPr>
                <w:rFonts w:ascii="Melior" w:eastAsia="Melior" w:hAnsi="Melior"/>
                <w:color w:val="000000"/>
                <w:sz w:val="16"/>
              </w:rPr>
              <w:t>Rockville, MD 20852.</w:t>
            </w:r>
          </w:p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2B38F02F" w14:textId="77777777" w:rsidR="001948B0" w:rsidRDefault="004B7A10">
            <w:pPr>
              <w:autoSpaceDE w:val="0"/>
              <w:autoSpaceDN w:val="0"/>
              <w:spacing w:after="0" w:line="188" w:lineRule="exact"/>
              <w:jc w:val="center"/>
            </w:pPr>
            <w:r>
              <w:rPr>
                <w:rFonts w:ascii="Melior" w:eastAsia="Melior" w:hAnsi="Melior"/>
                <w:color w:val="000000"/>
                <w:sz w:val="16"/>
              </w:rPr>
              <w:t>Program Nos. 93.392, Cancer Construction;</w:t>
            </w:r>
          </w:p>
        </w:tc>
      </w:tr>
      <w:tr w:rsidR="001948B0" w14:paraId="79270462" w14:textId="77777777">
        <w:trPr>
          <w:trHeight w:hRule="exact" w:val="62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6A5D7243" w14:textId="77777777" w:rsidR="001948B0" w:rsidRDefault="004B7A10">
            <w:pPr>
              <w:autoSpaceDE w:val="0"/>
              <w:autoSpaceDN w:val="0"/>
              <w:spacing w:after="0" w:line="188" w:lineRule="exact"/>
              <w:ind w:left="560"/>
            </w:pPr>
            <w:r>
              <w:rPr>
                <w:rFonts w:ascii="Melior" w:eastAsia="Melior" w:hAnsi="Melior"/>
                <w:i/>
                <w:color w:val="000000"/>
                <w:sz w:val="16"/>
              </w:rPr>
              <w:t xml:space="preserve">Date: </w:t>
            </w:r>
            <w:r>
              <w:rPr>
                <w:rFonts w:ascii="Melior" w:eastAsia="Melior" w:hAnsi="Melior"/>
                <w:color w:val="000000"/>
                <w:sz w:val="16"/>
              </w:rPr>
              <w:t>April 4–6, 2001.</w:t>
            </w:r>
          </w:p>
        </w:tc>
        <w:tc>
          <w:tcPr>
            <w:tcW w:w="4662" w:type="dxa"/>
            <w:gridSpan w:val="6"/>
            <w:vMerge/>
          </w:tcPr>
          <w:p w14:paraId="1DF55573" w14:textId="77777777" w:rsidR="001948B0" w:rsidRDefault="001948B0"/>
        </w:tc>
        <w:tc>
          <w:tcPr>
            <w:tcW w:w="3108" w:type="dxa"/>
            <w:gridSpan w:val="4"/>
            <w:vMerge/>
          </w:tcPr>
          <w:p w14:paraId="67DBDFD6" w14:textId="77777777" w:rsidR="001948B0" w:rsidRDefault="001948B0"/>
        </w:tc>
      </w:tr>
      <w:tr w:rsidR="001948B0" w14:paraId="3F56439C" w14:textId="77777777">
        <w:trPr>
          <w:trHeight w:hRule="exact" w:val="100"/>
        </w:trPr>
        <w:tc>
          <w:tcPr>
            <w:tcW w:w="3108" w:type="dxa"/>
            <w:gridSpan w:val="4"/>
            <w:vMerge/>
          </w:tcPr>
          <w:p w14:paraId="68E0162A" w14:textId="77777777" w:rsidR="001948B0" w:rsidRDefault="001948B0"/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77BF3F1E" w14:textId="77777777" w:rsidR="001948B0" w:rsidRDefault="004B7A10">
            <w:pPr>
              <w:autoSpaceDE w:val="0"/>
              <w:autoSpaceDN w:val="0"/>
              <w:spacing w:after="0" w:line="188" w:lineRule="exact"/>
              <w:ind w:left="336"/>
            </w:pPr>
            <w:r>
              <w:rPr>
                <w:rFonts w:ascii="Melior" w:eastAsia="Melior" w:hAnsi="Melior"/>
                <w:i/>
                <w:color w:val="000000"/>
                <w:sz w:val="16"/>
              </w:rPr>
              <w:t xml:space="preserve">Contact Person: </w:t>
            </w:r>
            <w:r>
              <w:rPr>
                <w:rFonts w:ascii="Melior" w:eastAsia="Melior" w:hAnsi="Melior"/>
                <w:color w:val="000000"/>
                <w:sz w:val="16"/>
              </w:rPr>
              <w:t>Timothy C. Meeker, MD,</w:t>
            </w:r>
          </w:p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7EE55762" w14:textId="77777777" w:rsidR="001948B0" w:rsidRDefault="004B7A10">
            <w:pPr>
              <w:autoSpaceDE w:val="0"/>
              <w:autoSpaceDN w:val="0"/>
              <w:spacing w:after="0" w:line="188" w:lineRule="exact"/>
              <w:ind w:left="164"/>
            </w:pPr>
            <w:r>
              <w:rPr>
                <w:rFonts w:ascii="Melior" w:eastAsia="Melior" w:hAnsi="Melior"/>
                <w:color w:val="000000"/>
                <w:sz w:val="16"/>
              </w:rPr>
              <w:t>93.393, Cancer Cause and Prevention</w:t>
            </w:r>
          </w:p>
        </w:tc>
      </w:tr>
      <w:tr w:rsidR="001948B0" w14:paraId="25A18F66" w14:textId="77777777">
        <w:trPr>
          <w:trHeight w:hRule="exact" w:val="80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6B6C9EFF" w14:textId="77777777" w:rsidR="001948B0" w:rsidRDefault="004B7A10">
            <w:pPr>
              <w:autoSpaceDE w:val="0"/>
              <w:autoSpaceDN w:val="0"/>
              <w:spacing w:after="0" w:line="188" w:lineRule="exact"/>
              <w:ind w:left="560"/>
            </w:pPr>
            <w:r>
              <w:rPr>
                <w:rFonts w:ascii="Melior" w:eastAsia="Melior" w:hAnsi="Melior"/>
                <w:i/>
                <w:color w:val="000000"/>
                <w:sz w:val="16"/>
              </w:rPr>
              <w:t xml:space="preserve">Time: </w:t>
            </w:r>
            <w:r>
              <w:rPr>
                <w:rFonts w:ascii="Melior" w:eastAsia="Melior" w:hAnsi="Melior"/>
                <w:color w:val="000000"/>
                <w:sz w:val="16"/>
              </w:rPr>
              <w:t>7 a.m. to 1 p.m.</w:t>
            </w:r>
          </w:p>
        </w:tc>
        <w:tc>
          <w:tcPr>
            <w:tcW w:w="4662" w:type="dxa"/>
            <w:gridSpan w:val="6"/>
            <w:vMerge/>
          </w:tcPr>
          <w:p w14:paraId="411C88FC" w14:textId="77777777" w:rsidR="001948B0" w:rsidRDefault="001948B0"/>
        </w:tc>
        <w:tc>
          <w:tcPr>
            <w:tcW w:w="3108" w:type="dxa"/>
            <w:gridSpan w:val="4"/>
            <w:vMerge/>
          </w:tcPr>
          <w:p w14:paraId="7EBFF832" w14:textId="77777777" w:rsidR="001948B0" w:rsidRDefault="001948B0"/>
        </w:tc>
      </w:tr>
      <w:tr w:rsidR="001948B0" w14:paraId="45AA4687" w14:textId="77777777">
        <w:trPr>
          <w:trHeight w:hRule="exact" w:val="100"/>
        </w:trPr>
        <w:tc>
          <w:tcPr>
            <w:tcW w:w="3108" w:type="dxa"/>
            <w:gridSpan w:val="4"/>
            <w:vMerge/>
          </w:tcPr>
          <w:p w14:paraId="420711FF" w14:textId="77777777" w:rsidR="001948B0" w:rsidRDefault="001948B0"/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244A4A97" w14:textId="77777777" w:rsidR="001948B0" w:rsidRDefault="004B7A10">
            <w:pPr>
              <w:autoSpaceDE w:val="0"/>
              <w:autoSpaceDN w:val="0"/>
              <w:spacing w:after="0" w:line="188" w:lineRule="exact"/>
              <w:ind w:left="176"/>
            </w:pPr>
            <w:r>
              <w:rPr>
                <w:rFonts w:ascii="Melior" w:eastAsia="Melior" w:hAnsi="Melior"/>
                <w:color w:val="000000"/>
                <w:sz w:val="16"/>
              </w:rPr>
              <w:t>Scientific Review Administrator, Special</w:t>
            </w:r>
          </w:p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511C4C5C" w14:textId="77777777" w:rsidR="001948B0" w:rsidRDefault="004B7A10">
            <w:pPr>
              <w:autoSpaceDE w:val="0"/>
              <w:autoSpaceDN w:val="0"/>
              <w:spacing w:after="0" w:line="188" w:lineRule="exact"/>
              <w:ind w:left="164"/>
            </w:pPr>
            <w:r>
              <w:rPr>
                <w:rFonts w:ascii="Melior" w:eastAsia="Melior" w:hAnsi="Melior"/>
                <w:color w:val="000000"/>
                <w:sz w:val="16"/>
              </w:rPr>
              <w:t>Research; 93.394, Cancer Detection and</w:t>
            </w:r>
          </w:p>
        </w:tc>
      </w:tr>
      <w:tr w:rsidR="001948B0" w14:paraId="54978430" w14:textId="77777777">
        <w:trPr>
          <w:trHeight w:hRule="exact" w:val="80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30609278" w14:textId="77777777" w:rsidR="001948B0" w:rsidRDefault="004B7A10">
            <w:pPr>
              <w:autoSpaceDE w:val="0"/>
              <w:autoSpaceDN w:val="0"/>
              <w:spacing w:after="0" w:line="188" w:lineRule="exact"/>
              <w:ind w:left="560"/>
            </w:pPr>
            <w:r>
              <w:rPr>
                <w:rFonts w:ascii="Melior" w:eastAsia="Melior" w:hAnsi="Melior"/>
                <w:i/>
                <w:color w:val="000000"/>
                <w:sz w:val="16"/>
              </w:rPr>
              <w:t xml:space="preserve">Agenda: </w:t>
            </w:r>
            <w:r>
              <w:rPr>
                <w:rFonts w:ascii="Melior" w:eastAsia="Melior" w:hAnsi="Melior"/>
                <w:color w:val="000000"/>
                <w:sz w:val="16"/>
              </w:rPr>
              <w:t>To review and evaluate grant</w:t>
            </w:r>
          </w:p>
        </w:tc>
        <w:tc>
          <w:tcPr>
            <w:tcW w:w="4662" w:type="dxa"/>
            <w:gridSpan w:val="6"/>
            <w:vMerge/>
          </w:tcPr>
          <w:p w14:paraId="03DFCEE1" w14:textId="77777777" w:rsidR="001948B0" w:rsidRDefault="001948B0"/>
        </w:tc>
        <w:tc>
          <w:tcPr>
            <w:tcW w:w="3108" w:type="dxa"/>
            <w:gridSpan w:val="4"/>
            <w:vMerge/>
          </w:tcPr>
          <w:p w14:paraId="3C103394" w14:textId="77777777" w:rsidR="001948B0" w:rsidRDefault="001948B0"/>
        </w:tc>
      </w:tr>
      <w:tr w:rsidR="001948B0" w14:paraId="39FB27F3" w14:textId="77777777">
        <w:trPr>
          <w:trHeight w:hRule="exact" w:val="100"/>
        </w:trPr>
        <w:tc>
          <w:tcPr>
            <w:tcW w:w="3108" w:type="dxa"/>
            <w:gridSpan w:val="4"/>
            <w:vMerge/>
          </w:tcPr>
          <w:p w14:paraId="53B713F5" w14:textId="77777777" w:rsidR="001948B0" w:rsidRDefault="001948B0"/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318574C6" w14:textId="77777777" w:rsidR="001948B0" w:rsidRDefault="004B7A10">
            <w:pPr>
              <w:autoSpaceDE w:val="0"/>
              <w:autoSpaceDN w:val="0"/>
              <w:spacing w:after="0" w:line="188" w:lineRule="exact"/>
              <w:ind w:left="176"/>
            </w:pPr>
            <w:r>
              <w:rPr>
                <w:rFonts w:ascii="Melior" w:eastAsia="Melior" w:hAnsi="Melior"/>
                <w:color w:val="000000"/>
                <w:sz w:val="16"/>
              </w:rPr>
              <w:t>Review and Resources Branch, Division of</w:t>
            </w:r>
          </w:p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67DD9071" w14:textId="77777777" w:rsidR="001948B0" w:rsidRDefault="004B7A10">
            <w:pPr>
              <w:autoSpaceDE w:val="0"/>
              <w:autoSpaceDN w:val="0"/>
              <w:spacing w:after="0" w:line="188" w:lineRule="exact"/>
              <w:ind w:left="164"/>
            </w:pPr>
            <w:r>
              <w:rPr>
                <w:rFonts w:ascii="Melior" w:eastAsia="Melior" w:hAnsi="Melior"/>
                <w:color w:val="000000"/>
                <w:sz w:val="16"/>
              </w:rPr>
              <w:t>Diagnosis Research; 93.395, Cancer</w:t>
            </w:r>
          </w:p>
        </w:tc>
      </w:tr>
      <w:tr w:rsidR="001948B0" w14:paraId="202635C0" w14:textId="77777777">
        <w:trPr>
          <w:trHeight w:hRule="exact" w:val="80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73387A81" w14:textId="77777777" w:rsidR="001948B0" w:rsidRDefault="004B7A10">
            <w:pPr>
              <w:autoSpaceDE w:val="0"/>
              <w:autoSpaceDN w:val="0"/>
              <w:spacing w:after="0" w:line="188" w:lineRule="exact"/>
              <w:ind w:left="400"/>
            </w:pPr>
            <w:r>
              <w:rPr>
                <w:rFonts w:ascii="Melior" w:eastAsia="Melior" w:hAnsi="Melior"/>
                <w:color w:val="000000"/>
                <w:sz w:val="16"/>
              </w:rPr>
              <w:t>applications.</w:t>
            </w:r>
          </w:p>
        </w:tc>
        <w:tc>
          <w:tcPr>
            <w:tcW w:w="4662" w:type="dxa"/>
            <w:gridSpan w:val="6"/>
            <w:vMerge/>
          </w:tcPr>
          <w:p w14:paraId="58C08FE9" w14:textId="77777777" w:rsidR="001948B0" w:rsidRDefault="001948B0"/>
        </w:tc>
        <w:tc>
          <w:tcPr>
            <w:tcW w:w="3108" w:type="dxa"/>
            <w:gridSpan w:val="4"/>
            <w:vMerge/>
          </w:tcPr>
          <w:p w14:paraId="6E5DD0F5" w14:textId="77777777" w:rsidR="001948B0" w:rsidRDefault="001948B0"/>
        </w:tc>
      </w:tr>
      <w:tr w:rsidR="001948B0" w14:paraId="3D951F24" w14:textId="77777777">
        <w:trPr>
          <w:trHeight w:hRule="exact" w:val="100"/>
        </w:trPr>
        <w:tc>
          <w:tcPr>
            <w:tcW w:w="3108" w:type="dxa"/>
            <w:gridSpan w:val="4"/>
            <w:vMerge/>
          </w:tcPr>
          <w:p w14:paraId="74E8CC35" w14:textId="77777777" w:rsidR="001948B0" w:rsidRDefault="001948B0"/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21EEF5B5" w14:textId="77777777" w:rsidR="001948B0" w:rsidRDefault="004B7A10">
            <w:pPr>
              <w:autoSpaceDE w:val="0"/>
              <w:autoSpaceDN w:val="0"/>
              <w:spacing w:after="0" w:line="188" w:lineRule="exact"/>
              <w:ind w:left="176"/>
            </w:pPr>
            <w:r>
              <w:rPr>
                <w:rFonts w:ascii="Melior" w:eastAsia="Melior" w:hAnsi="Melior"/>
                <w:color w:val="000000"/>
                <w:sz w:val="16"/>
              </w:rPr>
              <w:t>Extramural Activities, National Cancer</w:t>
            </w:r>
          </w:p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6754DC52" w14:textId="77777777" w:rsidR="001948B0" w:rsidRDefault="004B7A10">
            <w:pPr>
              <w:autoSpaceDE w:val="0"/>
              <w:autoSpaceDN w:val="0"/>
              <w:spacing w:after="0" w:line="188" w:lineRule="exact"/>
              <w:jc w:val="center"/>
            </w:pPr>
            <w:r>
              <w:rPr>
                <w:rFonts w:ascii="Melior" w:eastAsia="Melior" w:hAnsi="Melior"/>
                <w:color w:val="000000"/>
                <w:sz w:val="16"/>
              </w:rPr>
              <w:t>Treatment Research; 93.396, Cancer Biology</w:t>
            </w:r>
          </w:p>
        </w:tc>
      </w:tr>
      <w:tr w:rsidR="001948B0" w14:paraId="18FDFD86" w14:textId="77777777">
        <w:trPr>
          <w:trHeight w:hRule="exact" w:val="80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1CD86A64" w14:textId="77777777" w:rsidR="001948B0" w:rsidRDefault="004B7A10">
            <w:pPr>
              <w:autoSpaceDE w:val="0"/>
              <w:autoSpaceDN w:val="0"/>
              <w:spacing w:after="0" w:line="188" w:lineRule="exact"/>
              <w:ind w:left="560"/>
            </w:pPr>
            <w:r>
              <w:rPr>
                <w:rFonts w:ascii="Melior" w:eastAsia="Melior" w:hAnsi="Melior"/>
                <w:i/>
                <w:color w:val="000000"/>
                <w:sz w:val="16"/>
              </w:rPr>
              <w:t xml:space="preserve">Place: </w:t>
            </w:r>
            <w:r>
              <w:rPr>
                <w:rFonts w:ascii="Melior" w:eastAsia="Melior" w:hAnsi="Melior"/>
                <w:color w:val="000000"/>
                <w:sz w:val="16"/>
              </w:rPr>
              <w:t>Holiday Inn—Georgetown, 2101</w:t>
            </w:r>
          </w:p>
        </w:tc>
        <w:tc>
          <w:tcPr>
            <w:tcW w:w="4662" w:type="dxa"/>
            <w:gridSpan w:val="6"/>
            <w:vMerge/>
          </w:tcPr>
          <w:p w14:paraId="35764EA7" w14:textId="77777777" w:rsidR="001948B0" w:rsidRDefault="001948B0"/>
        </w:tc>
        <w:tc>
          <w:tcPr>
            <w:tcW w:w="3108" w:type="dxa"/>
            <w:gridSpan w:val="4"/>
            <w:vMerge/>
          </w:tcPr>
          <w:p w14:paraId="16B42BB8" w14:textId="77777777" w:rsidR="001948B0" w:rsidRDefault="001948B0"/>
        </w:tc>
      </w:tr>
      <w:tr w:rsidR="001948B0" w14:paraId="0F1040D5" w14:textId="77777777">
        <w:trPr>
          <w:trHeight w:hRule="exact" w:val="98"/>
        </w:trPr>
        <w:tc>
          <w:tcPr>
            <w:tcW w:w="3108" w:type="dxa"/>
            <w:gridSpan w:val="4"/>
            <w:vMerge/>
          </w:tcPr>
          <w:p w14:paraId="62F3C2B0" w14:textId="77777777" w:rsidR="001948B0" w:rsidRDefault="001948B0"/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3C80BEF1" w14:textId="77777777" w:rsidR="001948B0" w:rsidRDefault="004B7A10">
            <w:pPr>
              <w:autoSpaceDE w:val="0"/>
              <w:autoSpaceDN w:val="0"/>
              <w:spacing w:after="0" w:line="188" w:lineRule="exact"/>
              <w:jc w:val="center"/>
            </w:pPr>
            <w:r>
              <w:rPr>
                <w:rFonts w:ascii="Melior" w:eastAsia="Melior" w:hAnsi="Melior"/>
                <w:color w:val="000000"/>
                <w:sz w:val="16"/>
              </w:rPr>
              <w:t>Institute, 6116 Executive Boulevard, Room</w:t>
            </w:r>
          </w:p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3229F7B2" w14:textId="77777777" w:rsidR="001948B0" w:rsidRDefault="004B7A10">
            <w:pPr>
              <w:autoSpaceDE w:val="0"/>
              <w:autoSpaceDN w:val="0"/>
              <w:spacing w:after="0" w:line="188" w:lineRule="exact"/>
              <w:ind w:left="164"/>
            </w:pPr>
            <w:r>
              <w:rPr>
                <w:rFonts w:ascii="Melior" w:eastAsia="Melior" w:hAnsi="Melior"/>
                <w:color w:val="000000"/>
                <w:sz w:val="16"/>
              </w:rPr>
              <w:t>Research; 93.397, Cancer Centers Support;</w:t>
            </w:r>
          </w:p>
        </w:tc>
      </w:tr>
      <w:tr w:rsidR="001948B0" w14:paraId="43ED1DB1" w14:textId="77777777">
        <w:trPr>
          <w:trHeight w:hRule="exact" w:val="82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7D93E4B2" w14:textId="77777777" w:rsidR="001948B0" w:rsidRDefault="004B7A10">
            <w:pPr>
              <w:autoSpaceDE w:val="0"/>
              <w:autoSpaceDN w:val="0"/>
              <w:spacing w:after="0" w:line="188" w:lineRule="exact"/>
              <w:ind w:left="400"/>
            </w:pPr>
            <w:r>
              <w:rPr>
                <w:rFonts w:ascii="Melior" w:eastAsia="Melior" w:hAnsi="Melior"/>
                <w:color w:val="000000"/>
                <w:sz w:val="16"/>
              </w:rPr>
              <w:t>Wisconsin Avenue, NW., Washington, DC</w:t>
            </w:r>
          </w:p>
        </w:tc>
        <w:tc>
          <w:tcPr>
            <w:tcW w:w="4662" w:type="dxa"/>
            <w:gridSpan w:val="6"/>
            <w:vMerge/>
          </w:tcPr>
          <w:p w14:paraId="2DB97F25" w14:textId="77777777" w:rsidR="001948B0" w:rsidRDefault="001948B0"/>
        </w:tc>
        <w:tc>
          <w:tcPr>
            <w:tcW w:w="3108" w:type="dxa"/>
            <w:gridSpan w:val="4"/>
            <w:vMerge/>
          </w:tcPr>
          <w:p w14:paraId="404F794C" w14:textId="77777777" w:rsidR="001948B0" w:rsidRDefault="001948B0"/>
        </w:tc>
      </w:tr>
      <w:tr w:rsidR="001948B0" w14:paraId="281DBA60" w14:textId="77777777">
        <w:trPr>
          <w:trHeight w:hRule="exact" w:val="80"/>
        </w:trPr>
        <w:tc>
          <w:tcPr>
            <w:tcW w:w="3108" w:type="dxa"/>
            <w:gridSpan w:val="4"/>
            <w:vMerge/>
          </w:tcPr>
          <w:p w14:paraId="7A98FB45" w14:textId="77777777" w:rsidR="001948B0" w:rsidRDefault="001948B0"/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59EC7C74" w14:textId="77777777" w:rsidR="001948B0" w:rsidRDefault="004B7A10">
            <w:pPr>
              <w:autoSpaceDE w:val="0"/>
              <w:autoSpaceDN w:val="0"/>
              <w:spacing w:after="0" w:line="188" w:lineRule="exact"/>
              <w:jc w:val="center"/>
            </w:pPr>
            <w:r>
              <w:rPr>
                <w:rFonts w:ascii="Melior" w:eastAsia="Melior" w:hAnsi="Melior"/>
                <w:color w:val="000000"/>
                <w:sz w:val="16"/>
              </w:rPr>
              <w:t>8088, Rockville, MD 20852, 301/594–1279,</w:t>
            </w:r>
          </w:p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606F47AE" w14:textId="77777777" w:rsidR="001948B0" w:rsidRDefault="004B7A10">
            <w:pPr>
              <w:autoSpaceDE w:val="0"/>
              <w:autoSpaceDN w:val="0"/>
              <w:spacing w:after="0" w:line="188" w:lineRule="exact"/>
              <w:jc w:val="center"/>
            </w:pPr>
            <w:r>
              <w:rPr>
                <w:rFonts w:ascii="Melior" w:eastAsia="Melior" w:hAnsi="Melior"/>
                <w:color w:val="000000"/>
                <w:sz w:val="16"/>
              </w:rPr>
              <w:t>93.398, Cancer Research Manpower; 93.399,</w:t>
            </w:r>
          </w:p>
        </w:tc>
      </w:tr>
      <w:tr w:rsidR="001948B0" w14:paraId="633EE0C0" w14:textId="77777777">
        <w:trPr>
          <w:trHeight w:hRule="exact" w:val="100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1783B863" w14:textId="77777777" w:rsidR="001948B0" w:rsidRDefault="004B7A10">
            <w:pPr>
              <w:autoSpaceDE w:val="0"/>
              <w:autoSpaceDN w:val="0"/>
              <w:spacing w:after="0" w:line="188" w:lineRule="exact"/>
              <w:ind w:left="400"/>
            </w:pPr>
            <w:r>
              <w:rPr>
                <w:rFonts w:ascii="Melior" w:eastAsia="Melior" w:hAnsi="Melior"/>
                <w:color w:val="000000"/>
                <w:sz w:val="16"/>
              </w:rPr>
              <w:t>20007.</w:t>
            </w:r>
          </w:p>
        </w:tc>
        <w:tc>
          <w:tcPr>
            <w:tcW w:w="4662" w:type="dxa"/>
            <w:gridSpan w:val="6"/>
            <w:vMerge/>
          </w:tcPr>
          <w:p w14:paraId="33457AB1" w14:textId="77777777" w:rsidR="001948B0" w:rsidRDefault="001948B0"/>
        </w:tc>
        <w:tc>
          <w:tcPr>
            <w:tcW w:w="3108" w:type="dxa"/>
            <w:gridSpan w:val="4"/>
            <w:vMerge/>
          </w:tcPr>
          <w:p w14:paraId="0B80B225" w14:textId="77777777" w:rsidR="001948B0" w:rsidRDefault="001948B0"/>
        </w:tc>
      </w:tr>
      <w:tr w:rsidR="001948B0" w14:paraId="3ECB5055" w14:textId="77777777">
        <w:trPr>
          <w:trHeight w:hRule="exact" w:val="80"/>
        </w:trPr>
        <w:tc>
          <w:tcPr>
            <w:tcW w:w="3108" w:type="dxa"/>
            <w:gridSpan w:val="4"/>
            <w:vMerge/>
          </w:tcPr>
          <w:p w14:paraId="7E40FF23" w14:textId="77777777" w:rsidR="001948B0" w:rsidRDefault="001948B0"/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1E88D64E" w14:textId="77777777" w:rsidR="001948B0" w:rsidRDefault="004B7A10">
            <w:pPr>
              <w:autoSpaceDE w:val="0"/>
              <w:autoSpaceDN w:val="0"/>
              <w:spacing w:after="0" w:line="188" w:lineRule="exact"/>
              <w:ind w:left="176"/>
            </w:pPr>
            <w:r>
              <w:rPr>
                <w:rFonts w:ascii="Melior" w:eastAsia="Melior" w:hAnsi="Melior"/>
                <w:color w:val="000000"/>
                <w:sz w:val="16"/>
              </w:rPr>
              <w:t>meekert@mail.nih.gov.</w:t>
            </w:r>
          </w:p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02923A18" w14:textId="77777777" w:rsidR="001948B0" w:rsidRDefault="004B7A10">
            <w:pPr>
              <w:autoSpaceDE w:val="0"/>
              <w:autoSpaceDN w:val="0"/>
              <w:spacing w:after="0" w:line="188" w:lineRule="exact"/>
              <w:ind w:left="164"/>
            </w:pPr>
            <w:r>
              <w:rPr>
                <w:rFonts w:ascii="Melior" w:eastAsia="Melior" w:hAnsi="Melior"/>
                <w:color w:val="000000"/>
                <w:sz w:val="16"/>
              </w:rPr>
              <w:t>Cancer Control, National Institutes of Health,</w:t>
            </w:r>
          </w:p>
        </w:tc>
      </w:tr>
      <w:tr w:rsidR="001948B0" w14:paraId="3AB7ACB0" w14:textId="77777777">
        <w:trPr>
          <w:trHeight w:hRule="exact" w:val="100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18D5ADC4" w14:textId="77777777" w:rsidR="001948B0" w:rsidRDefault="004B7A10">
            <w:pPr>
              <w:autoSpaceDE w:val="0"/>
              <w:autoSpaceDN w:val="0"/>
              <w:spacing w:after="0" w:line="188" w:lineRule="exact"/>
              <w:ind w:left="560"/>
            </w:pPr>
            <w:r>
              <w:rPr>
                <w:rFonts w:ascii="Melior" w:eastAsia="Melior" w:hAnsi="Melior"/>
                <w:i/>
                <w:color w:val="000000"/>
                <w:sz w:val="16"/>
              </w:rPr>
              <w:t xml:space="preserve">Contact Person: </w:t>
            </w:r>
            <w:r>
              <w:rPr>
                <w:rFonts w:ascii="Melior" w:eastAsia="Melior" w:hAnsi="Melior"/>
                <w:color w:val="000000"/>
                <w:sz w:val="16"/>
              </w:rPr>
              <w:t>Mary C Fletcher, PhD,</w:t>
            </w:r>
          </w:p>
        </w:tc>
        <w:tc>
          <w:tcPr>
            <w:tcW w:w="4662" w:type="dxa"/>
            <w:gridSpan w:val="6"/>
            <w:vMerge/>
          </w:tcPr>
          <w:p w14:paraId="5877FD5C" w14:textId="77777777" w:rsidR="001948B0" w:rsidRDefault="001948B0"/>
        </w:tc>
        <w:tc>
          <w:tcPr>
            <w:tcW w:w="3108" w:type="dxa"/>
            <w:gridSpan w:val="4"/>
            <w:vMerge/>
          </w:tcPr>
          <w:p w14:paraId="0E3FA55E" w14:textId="77777777" w:rsidR="001948B0" w:rsidRDefault="001948B0"/>
        </w:tc>
      </w:tr>
      <w:tr w:rsidR="001948B0" w14:paraId="4F8D90B0" w14:textId="77777777">
        <w:trPr>
          <w:trHeight w:hRule="exact" w:val="80"/>
        </w:trPr>
        <w:tc>
          <w:tcPr>
            <w:tcW w:w="3108" w:type="dxa"/>
            <w:gridSpan w:val="4"/>
            <w:vMerge/>
          </w:tcPr>
          <w:p w14:paraId="3368B5DA" w14:textId="77777777" w:rsidR="001948B0" w:rsidRDefault="001948B0"/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531544D6" w14:textId="77777777" w:rsidR="001948B0" w:rsidRDefault="004B7A10">
            <w:pPr>
              <w:autoSpaceDE w:val="0"/>
              <w:autoSpaceDN w:val="0"/>
              <w:spacing w:before="32" w:after="0" w:line="188" w:lineRule="exact"/>
              <w:ind w:left="176"/>
            </w:pPr>
            <w:r>
              <w:rPr>
                <w:rFonts w:ascii="Melior" w:eastAsia="Melior" w:hAnsi="Melior"/>
                <w:color w:val="000000"/>
                <w:sz w:val="16"/>
              </w:rPr>
              <w:t>(Catalogue of Federal Domestic Assistance</w:t>
            </w:r>
          </w:p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71FE9B02" w14:textId="77777777" w:rsidR="001948B0" w:rsidRDefault="004B7A10">
            <w:pPr>
              <w:autoSpaceDE w:val="0"/>
              <w:autoSpaceDN w:val="0"/>
              <w:spacing w:after="0" w:line="188" w:lineRule="exact"/>
              <w:ind w:left="164"/>
            </w:pPr>
            <w:r>
              <w:rPr>
                <w:rFonts w:ascii="Melior" w:eastAsia="Melior" w:hAnsi="Melior"/>
                <w:color w:val="000000"/>
                <w:sz w:val="16"/>
              </w:rPr>
              <w:t>HHS)</w:t>
            </w:r>
          </w:p>
        </w:tc>
      </w:tr>
      <w:tr w:rsidR="001948B0" w14:paraId="727B7CDA" w14:textId="77777777">
        <w:trPr>
          <w:trHeight w:hRule="exact" w:val="140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04F49E9C" w14:textId="77777777" w:rsidR="001948B0" w:rsidRDefault="004B7A10">
            <w:pPr>
              <w:autoSpaceDE w:val="0"/>
              <w:autoSpaceDN w:val="0"/>
              <w:spacing w:after="0" w:line="188" w:lineRule="exact"/>
              <w:jc w:val="center"/>
            </w:pPr>
            <w:r>
              <w:rPr>
                <w:rFonts w:ascii="Melior" w:eastAsia="Melior" w:hAnsi="Melior"/>
                <w:color w:val="000000"/>
                <w:sz w:val="16"/>
              </w:rPr>
              <w:t>Scientific Review Administrator, Grants</w:t>
            </w:r>
          </w:p>
        </w:tc>
        <w:tc>
          <w:tcPr>
            <w:tcW w:w="4662" w:type="dxa"/>
            <w:gridSpan w:val="6"/>
            <w:vMerge/>
          </w:tcPr>
          <w:p w14:paraId="37758503" w14:textId="77777777" w:rsidR="001948B0" w:rsidRDefault="001948B0"/>
        </w:tc>
        <w:tc>
          <w:tcPr>
            <w:tcW w:w="3108" w:type="dxa"/>
            <w:gridSpan w:val="4"/>
            <w:vMerge/>
          </w:tcPr>
          <w:p w14:paraId="327CA2BA" w14:textId="77777777" w:rsidR="001948B0" w:rsidRDefault="001948B0"/>
        </w:tc>
      </w:tr>
      <w:tr w:rsidR="001948B0" w14:paraId="6C50163E" w14:textId="77777777">
        <w:trPr>
          <w:trHeight w:hRule="exact" w:val="42"/>
        </w:trPr>
        <w:tc>
          <w:tcPr>
            <w:tcW w:w="3108" w:type="dxa"/>
            <w:gridSpan w:val="4"/>
            <w:vMerge/>
          </w:tcPr>
          <w:p w14:paraId="0671BBBF" w14:textId="77777777" w:rsidR="001948B0" w:rsidRDefault="001948B0"/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543C4E4D" w14:textId="77777777" w:rsidR="001948B0" w:rsidRDefault="004B7A10">
            <w:pPr>
              <w:autoSpaceDE w:val="0"/>
              <w:autoSpaceDN w:val="0"/>
              <w:spacing w:before="12" w:after="0" w:line="188" w:lineRule="exact"/>
              <w:jc w:val="center"/>
            </w:pPr>
            <w:r>
              <w:rPr>
                <w:rFonts w:ascii="Melior" w:eastAsia="Melior" w:hAnsi="Melior"/>
                <w:color w:val="000000"/>
                <w:sz w:val="16"/>
              </w:rPr>
              <w:t>Program Nos. 93.392, Cancer Construction;</w:t>
            </w:r>
          </w:p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2894B77E" w14:textId="77777777" w:rsidR="001948B0" w:rsidRDefault="004B7A10">
            <w:pPr>
              <w:autoSpaceDE w:val="0"/>
              <w:autoSpaceDN w:val="0"/>
              <w:spacing w:before="22" w:after="0" w:line="188" w:lineRule="exact"/>
              <w:ind w:left="324"/>
            </w:pPr>
            <w:r>
              <w:rPr>
                <w:rFonts w:ascii="Melior" w:eastAsia="Melior" w:hAnsi="Melior"/>
                <w:color w:val="000000"/>
                <w:sz w:val="16"/>
              </w:rPr>
              <w:t>Dated: March 15, 2001.</w:t>
            </w:r>
          </w:p>
        </w:tc>
      </w:tr>
      <w:tr w:rsidR="001948B0" w14:paraId="5B0B743F" w14:textId="77777777">
        <w:trPr>
          <w:trHeight w:hRule="exact" w:val="167"/>
        </w:trPr>
        <w:tc>
          <w:tcPr>
            <w:tcW w:w="3764" w:type="dxa"/>
            <w:gridSpan w:val="4"/>
            <w:tcMar>
              <w:left w:w="0" w:type="dxa"/>
              <w:right w:w="0" w:type="dxa"/>
            </w:tcMar>
          </w:tcPr>
          <w:p w14:paraId="57722E93" w14:textId="77777777" w:rsidR="001948B0" w:rsidRDefault="004B7A10">
            <w:pPr>
              <w:autoSpaceDE w:val="0"/>
              <w:autoSpaceDN w:val="0"/>
              <w:spacing w:after="0" w:line="188" w:lineRule="exact"/>
              <w:ind w:left="400"/>
            </w:pPr>
            <w:r>
              <w:rPr>
                <w:rFonts w:ascii="Melior" w:eastAsia="Melior" w:hAnsi="Melior"/>
                <w:color w:val="000000"/>
                <w:sz w:val="16"/>
              </w:rPr>
              <w:t>Review Branch, Division of Extramural</w:t>
            </w:r>
          </w:p>
        </w:tc>
        <w:tc>
          <w:tcPr>
            <w:tcW w:w="4662" w:type="dxa"/>
            <w:gridSpan w:val="6"/>
            <w:vMerge/>
          </w:tcPr>
          <w:p w14:paraId="5271A687" w14:textId="77777777" w:rsidR="001948B0" w:rsidRDefault="001948B0"/>
        </w:tc>
        <w:tc>
          <w:tcPr>
            <w:tcW w:w="3108" w:type="dxa"/>
            <w:gridSpan w:val="4"/>
            <w:vMerge/>
          </w:tcPr>
          <w:p w14:paraId="6D0E5CCF" w14:textId="77777777" w:rsidR="001948B0" w:rsidRDefault="001948B0"/>
        </w:tc>
      </w:tr>
      <w:tr w:rsidR="001948B0" w14:paraId="16D89D04" w14:textId="77777777">
        <w:trPr>
          <w:trHeight w:hRule="exact" w:val="191"/>
        </w:trPr>
        <w:tc>
          <w:tcPr>
            <w:tcW w:w="3764" w:type="dxa"/>
            <w:gridSpan w:val="4"/>
            <w:tcMar>
              <w:left w:w="0" w:type="dxa"/>
              <w:right w:w="0" w:type="dxa"/>
            </w:tcMar>
          </w:tcPr>
          <w:p w14:paraId="61778940" w14:textId="77777777" w:rsidR="001948B0" w:rsidRDefault="004B7A10">
            <w:pPr>
              <w:autoSpaceDE w:val="0"/>
              <w:autoSpaceDN w:val="0"/>
              <w:spacing w:before="2" w:after="0" w:line="188" w:lineRule="exact"/>
              <w:ind w:left="400"/>
            </w:pPr>
            <w:r>
              <w:rPr>
                <w:rFonts w:ascii="Melior" w:eastAsia="Melior" w:hAnsi="Melior"/>
                <w:color w:val="000000"/>
                <w:sz w:val="16"/>
              </w:rPr>
              <w:t>Activities, National Cancer Institute, National</w:t>
            </w:r>
          </w:p>
        </w:tc>
        <w:tc>
          <w:tcPr>
            <w:tcW w:w="3552" w:type="dxa"/>
            <w:gridSpan w:val="6"/>
            <w:tcMar>
              <w:left w:w="0" w:type="dxa"/>
              <w:right w:w="0" w:type="dxa"/>
            </w:tcMar>
          </w:tcPr>
          <w:p w14:paraId="41D93976" w14:textId="77777777" w:rsidR="001948B0" w:rsidRDefault="004B7A10">
            <w:pPr>
              <w:autoSpaceDE w:val="0"/>
              <w:autoSpaceDN w:val="0"/>
              <w:spacing w:after="0" w:line="188" w:lineRule="exact"/>
              <w:ind w:left="176"/>
            </w:pPr>
            <w:r>
              <w:rPr>
                <w:rFonts w:ascii="Melior" w:eastAsia="Melior" w:hAnsi="Melior"/>
                <w:color w:val="000000"/>
                <w:sz w:val="16"/>
              </w:rPr>
              <w:t>93.393, Cancer Cause and Prevention</w:t>
            </w:r>
          </w:p>
        </w:tc>
        <w:tc>
          <w:tcPr>
            <w:tcW w:w="3546" w:type="dxa"/>
            <w:gridSpan w:val="4"/>
            <w:tcMar>
              <w:left w:w="0" w:type="dxa"/>
              <w:right w:w="0" w:type="dxa"/>
            </w:tcMar>
          </w:tcPr>
          <w:p w14:paraId="457E3C35" w14:textId="77777777" w:rsidR="001948B0" w:rsidRDefault="004B7A10">
            <w:pPr>
              <w:autoSpaceDE w:val="0"/>
              <w:autoSpaceDN w:val="0"/>
              <w:spacing w:after="0" w:line="192" w:lineRule="exact"/>
              <w:ind w:left="164"/>
            </w:pPr>
            <w:r>
              <w:rPr>
                <w:rFonts w:ascii="Melior" w:eastAsia="Melior" w:hAnsi="Melior"/>
                <w:b/>
                <w:color w:val="000000"/>
                <w:sz w:val="16"/>
              </w:rPr>
              <w:t>LaVerne Y. Stringfield,</w:t>
            </w:r>
          </w:p>
        </w:tc>
      </w:tr>
      <w:tr w:rsidR="001948B0" w14:paraId="2694C772" w14:textId="77777777">
        <w:trPr>
          <w:trHeight w:hRule="exact" w:val="155"/>
        </w:trPr>
        <w:tc>
          <w:tcPr>
            <w:tcW w:w="3764" w:type="dxa"/>
            <w:gridSpan w:val="4"/>
            <w:tcMar>
              <w:left w:w="0" w:type="dxa"/>
              <w:right w:w="0" w:type="dxa"/>
            </w:tcMar>
          </w:tcPr>
          <w:p w14:paraId="0F0C5B2D" w14:textId="77777777" w:rsidR="001948B0" w:rsidRDefault="004B7A10">
            <w:pPr>
              <w:autoSpaceDE w:val="0"/>
              <w:autoSpaceDN w:val="0"/>
              <w:spacing w:after="0" w:line="188" w:lineRule="exact"/>
              <w:ind w:left="400"/>
            </w:pPr>
            <w:r>
              <w:rPr>
                <w:rFonts w:ascii="Melior" w:eastAsia="Melior" w:hAnsi="Melior"/>
                <w:color w:val="000000"/>
                <w:sz w:val="16"/>
              </w:rPr>
              <w:t>Institutes of Health, 6116 Executive</w:t>
            </w:r>
          </w:p>
        </w:tc>
        <w:tc>
          <w:tcPr>
            <w:tcW w:w="3552" w:type="dxa"/>
            <w:gridSpan w:val="6"/>
            <w:tcMar>
              <w:left w:w="0" w:type="dxa"/>
              <w:right w:w="0" w:type="dxa"/>
            </w:tcMar>
          </w:tcPr>
          <w:p w14:paraId="68129414" w14:textId="77777777" w:rsidR="001948B0" w:rsidRDefault="004B7A10">
            <w:pPr>
              <w:autoSpaceDE w:val="0"/>
              <w:autoSpaceDN w:val="0"/>
              <w:spacing w:after="0" w:line="188" w:lineRule="exact"/>
              <w:ind w:left="176"/>
            </w:pPr>
            <w:r>
              <w:rPr>
                <w:rFonts w:ascii="Melior" w:eastAsia="Melior" w:hAnsi="Melior"/>
                <w:color w:val="000000"/>
                <w:sz w:val="16"/>
              </w:rPr>
              <w:t>Research; 93.394, Cancer Detection and</w:t>
            </w:r>
          </w:p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2BC7AF17" w14:textId="77777777" w:rsidR="001948B0" w:rsidRDefault="004B7A10">
            <w:pPr>
              <w:autoSpaceDE w:val="0"/>
              <w:autoSpaceDN w:val="0"/>
              <w:spacing w:before="52" w:after="0" w:line="188" w:lineRule="exact"/>
              <w:ind w:left="164"/>
            </w:pPr>
            <w:r>
              <w:rPr>
                <w:rFonts w:ascii="Melior" w:eastAsia="Melior" w:hAnsi="Melior"/>
                <w:i/>
                <w:color w:val="000000"/>
                <w:sz w:val="16"/>
              </w:rPr>
              <w:t>Director, Office of Federal Advisory</w:t>
            </w:r>
          </w:p>
        </w:tc>
      </w:tr>
      <w:tr w:rsidR="001948B0" w14:paraId="7FC0F49E" w14:textId="77777777">
        <w:trPr>
          <w:trHeight w:hRule="exact" w:val="85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34B41BD5" w14:textId="77777777" w:rsidR="001948B0" w:rsidRDefault="004B7A10">
            <w:pPr>
              <w:autoSpaceDE w:val="0"/>
              <w:autoSpaceDN w:val="0"/>
              <w:spacing w:after="0" w:line="188" w:lineRule="exact"/>
              <w:ind w:left="400"/>
            </w:pPr>
            <w:r>
              <w:rPr>
                <w:rFonts w:ascii="Melior" w:eastAsia="Melior" w:hAnsi="Melior"/>
                <w:color w:val="000000"/>
                <w:sz w:val="16"/>
              </w:rPr>
              <w:t>Boulevard, Room 8115, Bethesda, MD 20892–</w:t>
            </w:r>
          </w:p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7C9C95CA" w14:textId="77777777" w:rsidR="001948B0" w:rsidRDefault="004B7A10">
            <w:pPr>
              <w:autoSpaceDE w:val="0"/>
              <w:autoSpaceDN w:val="0"/>
              <w:spacing w:after="0" w:line="188" w:lineRule="exact"/>
              <w:ind w:left="176"/>
            </w:pPr>
            <w:r>
              <w:rPr>
                <w:rFonts w:ascii="Melior" w:eastAsia="Melior" w:hAnsi="Melior"/>
                <w:color w:val="000000"/>
                <w:sz w:val="16"/>
              </w:rPr>
              <w:t>Diagnosis Research; 93.395, Cancer</w:t>
            </w:r>
          </w:p>
        </w:tc>
        <w:tc>
          <w:tcPr>
            <w:tcW w:w="3108" w:type="dxa"/>
            <w:gridSpan w:val="4"/>
            <w:vMerge/>
          </w:tcPr>
          <w:p w14:paraId="1E2B574D" w14:textId="77777777" w:rsidR="001948B0" w:rsidRDefault="001948B0"/>
        </w:tc>
      </w:tr>
      <w:tr w:rsidR="001948B0" w14:paraId="2C84701C" w14:textId="77777777">
        <w:trPr>
          <w:trHeight w:hRule="exact" w:val="93"/>
        </w:trPr>
        <w:tc>
          <w:tcPr>
            <w:tcW w:w="3108" w:type="dxa"/>
            <w:gridSpan w:val="4"/>
            <w:vMerge/>
          </w:tcPr>
          <w:p w14:paraId="287554D3" w14:textId="77777777" w:rsidR="001948B0" w:rsidRDefault="001948B0"/>
        </w:tc>
        <w:tc>
          <w:tcPr>
            <w:tcW w:w="4662" w:type="dxa"/>
            <w:gridSpan w:val="6"/>
            <w:vMerge/>
          </w:tcPr>
          <w:p w14:paraId="3843ED35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20EFD9D4" w14:textId="77777777" w:rsidR="001948B0" w:rsidRDefault="004B7A10">
            <w:pPr>
              <w:autoSpaceDE w:val="0"/>
              <w:autoSpaceDN w:val="0"/>
              <w:spacing w:before="12" w:after="0" w:line="188" w:lineRule="exact"/>
              <w:ind w:left="164"/>
            </w:pPr>
            <w:r>
              <w:rPr>
                <w:rFonts w:ascii="Melior" w:eastAsia="Melior" w:hAnsi="Melior"/>
                <w:i/>
                <w:color w:val="000000"/>
                <w:sz w:val="16"/>
              </w:rPr>
              <w:t>Committee Policy.</w:t>
            </w:r>
          </w:p>
        </w:tc>
      </w:tr>
      <w:tr w:rsidR="001948B0" w14:paraId="688CD0E9" w14:textId="77777777">
        <w:trPr>
          <w:trHeight w:hRule="exact" w:val="107"/>
        </w:trPr>
        <w:tc>
          <w:tcPr>
            <w:tcW w:w="3764" w:type="dxa"/>
            <w:gridSpan w:val="4"/>
            <w:vMerge w:val="restart"/>
            <w:tcMar>
              <w:left w:w="0" w:type="dxa"/>
              <w:right w:w="0" w:type="dxa"/>
            </w:tcMar>
          </w:tcPr>
          <w:p w14:paraId="6FCDB0B2" w14:textId="77777777" w:rsidR="001948B0" w:rsidRDefault="004B7A10">
            <w:pPr>
              <w:autoSpaceDE w:val="0"/>
              <w:autoSpaceDN w:val="0"/>
              <w:spacing w:after="0" w:line="188" w:lineRule="exact"/>
              <w:ind w:left="400"/>
            </w:pPr>
            <w:r>
              <w:rPr>
                <w:rFonts w:ascii="Melior" w:eastAsia="Melior" w:hAnsi="Melior"/>
                <w:color w:val="000000"/>
                <w:sz w:val="16"/>
              </w:rPr>
              <w:t>8328.</w:t>
            </w:r>
          </w:p>
        </w:tc>
        <w:tc>
          <w:tcPr>
            <w:tcW w:w="3552" w:type="dxa"/>
            <w:gridSpan w:val="6"/>
            <w:vMerge w:val="restart"/>
            <w:tcMar>
              <w:left w:w="0" w:type="dxa"/>
              <w:right w:w="0" w:type="dxa"/>
            </w:tcMar>
          </w:tcPr>
          <w:p w14:paraId="4100844A" w14:textId="77777777" w:rsidR="001948B0" w:rsidRDefault="004B7A10">
            <w:pPr>
              <w:autoSpaceDE w:val="0"/>
              <w:autoSpaceDN w:val="0"/>
              <w:spacing w:after="0" w:line="188" w:lineRule="exact"/>
              <w:jc w:val="center"/>
            </w:pPr>
            <w:r>
              <w:rPr>
                <w:rFonts w:ascii="Melior" w:eastAsia="Melior" w:hAnsi="Melior"/>
                <w:color w:val="000000"/>
                <w:sz w:val="16"/>
              </w:rPr>
              <w:t>Treatment Research; 93.396, Cancer Biology</w:t>
            </w:r>
          </w:p>
        </w:tc>
        <w:tc>
          <w:tcPr>
            <w:tcW w:w="3108" w:type="dxa"/>
            <w:gridSpan w:val="4"/>
            <w:vMerge/>
          </w:tcPr>
          <w:p w14:paraId="4BDFECD0" w14:textId="77777777" w:rsidR="001948B0" w:rsidRDefault="001948B0"/>
        </w:tc>
      </w:tr>
      <w:tr w:rsidR="001948B0" w14:paraId="017CCA2D" w14:textId="77777777">
        <w:trPr>
          <w:trHeight w:hRule="exact" w:val="71"/>
        </w:trPr>
        <w:tc>
          <w:tcPr>
            <w:tcW w:w="3108" w:type="dxa"/>
            <w:gridSpan w:val="4"/>
            <w:vMerge/>
          </w:tcPr>
          <w:p w14:paraId="7D376351" w14:textId="77777777" w:rsidR="001948B0" w:rsidRDefault="001948B0"/>
        </w:tc>
        <w:tc>
          <w:tcPr>
            <w:tcW w:w="4662" w:type="dxa"/>
            <w:gridSpan w:val="6"/>
            <w:vMerge/>
          </w:tcPr>
          <w:p w14:paraId="50EA111D" w14:textId="77777777" w:rsidR="001948B0" w:rsidRDefault="001948B0"/>
        </w:tc>
        <w:tc>
          <w:tcPr>
            <w:tcW w:w="3546" w:type="dxa"/>
            <w:gridSpan w:val="4"/>
            <w:vMerge w:val="restart"/>
            <w:tcMar>
              <w:left w:w="0" w:type="dxa"/>
              <w:right w:w="0" w:type="dxa"/>
            </w:tcMar>
          </w:tcPr>
          <w:p w14:paraId="3E9F5496" w14:textId="77777777" w:rsidR="001948B0" w:rsidRDefault="004B7A10">
            <w:pPr>
              <w:autoSpaceDE w:val="0"/>
              <w:autoSpaceDN w:val="0"/>
              <w:spacing w:before="32" w:after="0" w:line="188" w:lineRule="exact"/>
              <w:ind w:left="164"/>
            </w:pPr>
            <w:r>
              <w:rPr>
                <w:rFonts w:ascii="Melior" w:eastAsia="Melior" w:hAnsi="Melior"/>
                <w:color w:val="000000"/>
                <w:sz w:val="16"/>
              </w:rPr>
              <w:t>[FR Doc. 01–7216 Filed 3–22–01; 8:45 am]</w:t>
            </w:r>
          </w:p>
        </w:tc>
      </w:tr>
      <w:tr w:rsidR="001948B0" w14:paraId="5C655A89" w14:textId="77777777">
        <w:trPr>
          <w:trHeight w:hRule="exact" w:val="187"/>
        </w:trPr>
        <w:tc>
          <w:tcPr>
            <w:tcW w:w="3764" w:type="dxa"/>
            <w:gridSpan w:val="4"/>
            <w:tcMar>
              <w:left w:w="0" w:type="dxa"/>
              <w:right w:w="0" w:type="dxa"/>
            </w:tcMar>
          </w:tcPr>
          <w:p w14:paraId="2B64BEFF" w14:textId="77777777" w:rsidR="001948B0" w:rsidRDefault="004B7A10">
            <w:pPr>
              <w:autoSpaceDE w:val="0"/>
              <w:autoSpaceDN w:val="0"/>
              <w:spacing w:after="0" w:line="188" w:lineRule="exact"/>
              <w:ind w:left="560"/>
            </w:pPr>
            <w:r>
              <w:rPr>
                <w:rFonts w:ascii="Melior" w:eastAsia="Melior" w:hAnsi="Melior"/>
                <w:color w:val="000000"/>
                <w:sz w:val="16"/>
              </w:rPr>
              <w:t>This notice is being published less than 15</w:t>
            </w:r>
          </w:p>
        </w:tc>
        <w:tc>
          <w:tcPr>
            <w:tcW w:w="3552" w:type="dxa"/>
            <w:gridSpan w:val="6"/>
            <w:tcMar>
              <w:left w:w="0" w:type="dxa"/>
              <w:right w:w="0" w:type="dxa"/>
            </w:tcMar>
          </w:tcPr>
          <w:p w14:paraId="52FFFB47" w14:textId="77777777" w:rsidR="001948B0" w:rsidRDefault="004B7A10">
            <w:pPr>
              <w:autoSpaceDE w:val="0"/>
              <w:autoSpaceDN w:val="0"/>
              <w:spacing w:after="0" w:line="188" w:lineRule="exact"/>
              <w:ind w:left="176"/>
            </w:pPr>
            <w:r>
              <w:rPr>
                <w:rFonts w:ascii="Melior" w:eastAsia="Melior" w:hAnsi="Melior"/>
                <w:color w:val="000000"/>
                <w:sz w:val="16"/>
              </w:rPr>
              <w:t>Research; 93.397, Cancer Centers Support;</w:t>
            </w:r>
          </w:p>
        </w:tc>
        <w:tc>
          <w:tcPr>
            <w:tcW w:w="3108" w:type="dxa"/>
            <w:gridSpan w:val="4"/>
            <w:vMerge/>
          </w:tcPr>
          <w:p w14:paraId="4157B270" w14:textId="77777777" w:rsidR="001948B0" w:rsidRDefault="001948B0"/>
        </w:tc>
      </w:tr>
      <w:tr w:rsidR="001948B0" w14:paraId="24AF6BFE" w14:textId="77777777">
        <w:trPr>
          <w:trHeight w:hRule="exact" w:val="422"/>
        </w:trPr>
        <w:tc>
          <w:tcPr>
            <w:tcW w:w="3540" w:type="dxa"/>
            <w:gridSpan w:val="3"/>
            <w:tcMar>
              <w:left w:w="0" w:type="dxa"/>
              <w:right w:w="0" w:type="dxa"/>
            </w:tcMar>
          </w:tcPr>
          <w:p w14:paraId="374F3088" w14:textId="77777777" w:rsidR="001948B0" w:rsidRDefault="004B7A10">
            <w:pPr>
              <w:autoSpaceDE w:val="0"/>
              <w:autoSpaceDN w:val="0"/>
              <w:spacing w:after="0" w:line="188" w:lineRule="exact"/>
              <w:ind w:left="400"/>
            </w:pPr>
            <w:r>
              <w:rPr>
                <w:rFonts w:ascii="Melior" w:eastAsia="Melior" w:hAnsi="Melior"/>
                <w:color w:val="000000"/>
                <w:sz w:val="16"/>
              </w:rPr>
              <w:t>days prior to the meeting due to the timing</w:t>
            </w:r>
          </w:p>
        </w:tc>
        <w:tc>
          <w:tcPr>
            <w:tcW w:w="3776" w:type="dxa"/>
            <w:gridSpan w:val="7"/>
            <w:tcMar>
              <w:left w:w="0" w:type="dxa"/>
              <w:right w:w="0" w:type="dxa"/>
            </w:tcMar>
          </w:tcPr>
          <w:p w14:paraId="7405A76C" w14:textId="77777777" w:rsidR="001948B0" w:rsidRDefault="004B7A10">
            <w:pPr>
              <w:autoSpaceDE w:val="0"/>
              <w:autoSpaceDN w:val="0"/>
              <w:spacing w:after="0" w:line="188" w:lineRule="exact"/>
              <w:ind w:left="400"/>
            </w:pPr>
            <w:r>
              <w:rPr>
                <w:rFonts w:ascii="Melior" w:eastAsia="Melior" w:hAnsi="Melior"/>
                <w:color w:val="000000"/>
                <w:sz w:val="16"/>
              </w:rPr>
              <w:t>93.398, Cancer Research Manpower; 93.399,</w:t>
            </w:r>
          </w:p>
        </w:tc>
        <w:tc>
          <w:tcPr>
            <w:tcW w:w="3546" w:type="dxa"/>
            <w:gridSpan w:val="4"/>
            <w:tcMar>
              <w:left w:w="0" w:type="dxa"/>
              <w:right w:w="0" w:type="dxa"/>
            </w:tcMar>
          </w:tcPr>
          <w:p w14:paraId="17F4C828" w14:textId="77777777" w:rsidR="001948B0" w:rsidRDefault="004B7A10">
            <w:pPr>
              <w:autoSpaceDE w:val="0"/>
              <w:autoSpaceDN w:val="0"/>
              <w:spacing w:before="14" w:after="0" w:line="164" w:lineRule="exact"/>
              <w:ind w:left="164"/>
            </w:pPr>
            <w:r>
              <w:rPr>
                <w:rFonts w:ascii="Helvetica" w:eastAsia="Helvetica" w:hAnsi="Helvetica"/>
                <w:b/>
                <w:color w:val="000000"/>
                <w:sz w:val="12"/>
              </w:rPr>
              <w:t>BILLING CODE 4140–01–M</w:t>
            </w:r>
          </w:p>
        </w:tc>
      </w:tr>
      <w:tr w:rsidR="001948B0" w14:paraId="67A64DC8" w14:textId="77777777">
        <w:trPr>
          <w:trHeight w:hRule="exact" w:val="398"/>
        </w:trPr>
        <w:tc>
          <w:tcPr>
            <w:tcW w:w="1440" w:type="dxa"/>
            <w:tcMar>
              <w:left w:w="0" w:type="dxa"/>
              <w:right w:w="0" w:type="dxa"/>
            </w:tcMar>
          </w:tcPr>
          <w:p w14:paraId="78CEB15B" w14:textId="77777777" w:rsidR="001948B0" w:rsidRDefault="004B7A10">
            <w:pPr>
              <w:autoSpaceDE w:val="0"/>
              <w:autoSpaceDN w:val="0"/>
              <w:spacing w:before="240" w:after="0" w:line="178" w:lineRule="exact"/>
              <w:jc w:val="center"/>
            </w:pPr>
            <w:r>
              <w:rPr>
                <w:rFonts w:ascii="Helvetica" w:eastAsia="Helvetica" w:hAnsi="Helvetica"/>
                <w:color w:val="FFFFFF"/>
                <w:sz w:val="13"/>
              </w:rPr>
              <w:t>VerDate 11&lt;MAY&gt;2000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2C76F834" w14:textId="77777777" w:rsidR="001948B0" w:rsidRDefault="004B7A10">
            <w:pPr>
              <w:autoSpaceDE w:val="0"/>
              <w:autoSpaceDN w:val="0"/>
              <w:spacing w:before="240" w:after="0" w:line="178" w:lineRule="exact"/>
              <w:jc w:val="center"/>
            </w:pPr>
            <w:r>
              <w:rPr>
                <w:rFonts w:ascii="Helvetica" w:eastAsia="Helvetica" w:hAnsi="Helvetica"/>
                <w:color w:val="FFFFFF"/>
                <w:sz w:val="13"/>
              </w:rPr>
              <w:t>19:20 Mar 22, 2001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6B1CBE60" w14:textId="77777777" w:rsidR="001948B0" w:rsidRDefault="004B7A10">
            <w:pPr>
              <w:autoSpaceDE w:val="0"/>
              <w:autoSpaceDN w:val="0"/>
              <w:spacing w:before="240" w:after="0" w:line="178" w:lineRule="exact"/>
              <w:jc w:val="center"/>
            </w:pPr>
            <w:r>
              <w:rPr>
                <w:rFonts w:ascii="Helvetica" w:eastAsia="Helvetica" w:hAnsi="Helvetica"/>
                <w:color w:val="FFFFFF"/>
                <w:sz w:val="13"/>
              </w:rPr>
              <w:t>Jkt 194001</w:t>
            </w:r>
          </w:p>
        </w:tc>
        <w:tc>
          <w:tcPr>
            <w:tcW w:w="660" w:type="dxa"/>
            <w:gridSpan w:val="3"/>
            <w:tcMar>
              <w:left w:w="0" w:type="dxa"/>
              <w:right w:w="0" w:type="dxa"/>
            </w:tcMar>
          </w:tcPr>
          <w:p w14:paraId="48C060C3" w14:textId="77777777" w:rsidR="001948B0" w:rsidRDefault="004B7A10">
            <w:pPr>
              <w:autoSpaceDE w:val="0"/>
              <w:autoSpaceDN w:val="0"/>
              <w:spacing w:before="240" w:after="0" w:line="178" w:lineRule="exact"/>
              <w:jc w:val="center"/>
            </w:pPr>
            <w:r>
              <w:rPr>
                <w:rFonts w:ascii="Helvetica" w:eastAsia="Helvetica" w:hAnsi="Helvetica"/>
                <w:color w:val="FFFFFF"/>
                <w:sz w:val="13"/>
              </w:rPr>
              <w:t>PO 00000</w:t>
            </w:r>
          </w:p>
        </w:tc>
        <w:tc>
          <w:tcPr>
            <w:tcW w:w="740" w:type="dxa"/>
            <w:tcMar>
              <w:left w:w="0" w:type="dxa"/>
              <w:right w:w="0" w:type="dxa"/>
            </w:tcMar>
          </w:tcPr>
          <w:p w14:paraId="174CE44C" w14:textId="77777777" w:rsidR="001948B0" w:rsidRDefault="004B7A10">
            <w:pPr>
              <w:autoSpaceDE w:val="0"/>
              <w:autoSpaceDN w:val="0"/>
              <w:spacing w:before="240" w:after="0" w:line="178" w:lineRule="exact"/>
              <w:jc w:val="center"/>
            </w:pPr>
            <w:r>
              <w:rPr>
                <w:rFonts w:ascii="Helvetica" w:eastAsia="Helvetica" w:hAnsi="Helvetica"/>
                <w:color w:val="FFFFFF"/>
                <w:sz w:val="13"/>
              </w:rPr>
              <w:t>Frm 00100</w:t>
            </w:r>
          </w:p>
        </w:tc>
        <w:tc>
          <w:tcPr>
            <w:tcW w:w="736" w:type="dxa"/>
            <w:tcMar>
              <w:left w:w="0" w:type="dxa"/>
              <w:right w:w="0" w:type="dxa"/>
            </w:tcMar>
          </w:tcPr>
          <w:p w14:paraId="7BDEE7B6" w14:textId="77777777" w:rsidR="001948B0" w:rsidRDefault="004B7A10">
            <w:pPr>
              <w:autoSpaceDE w:val="0"/>
              <w:autoSpaceDN w:val="0"/>
              <w:spacing w:before="240" w:after="0" w:line="178" w:lineRule="exact"/>
              <w:jc w:val="center"/>
            </w:pPr>
            <w:r>
              <w:rPr>
                <w:rFonts w:ascii="Helvetica" w:eastAsia="Helvetica" w:hAnsi="Helvetica"/>
                <w:color w:val="FFFFFF"/>
                <w:sz w:val="13"/>
              </w:rPr>
              <w:t>Fmt 4703</w:t>
            </w:r>
          </w:p>
        </w:tc>
        <w:tc>
          <w:tcPr>
            <w:tcW w:w="734" w:type="dxa"/>
            <w:tcMar>
              <w:left w:w="0" w:type="dxa"/>
              <w:right w:w="0" w:type="dxa"/>
            </w:tcMar>
          </w:tcPr>
          <w:p w14:paraId="316C227C" w14:textId="77777777" w:rsidR="001948B0" w:rsidRDefault="004B7A10">
            <w:pPr>
              <w:autoSpaceDE w:val="0"/>
              <w:autoSpaceDN w:val="0"/>
              <w:spacing w:before="240" w:after="0" w:line="178" w:lineRule="exact"/>
              <w:jc w:val="center"/>
            </w:pPr>
            <w:r>
              <w:rPr>
                <w:rFonts w:ascii="Helvetica" w:eastAsia="Helvetica" w:hAnsi="Helvetica"/>
                <w:color w:val="FFFFFF"/>
                <w:sz w:val="13"/>
              </w:rPr>
              <w:t>Sfmt 4703</w:t>
            </w:r>
          </w:p>
        </w:tc>
        <w:tc>
          <w:tcPr>
            <w:tcW w:w="1570" w:type="dxa"/>
            <w:gridSpan w:val="2"/>
            <w:tcMar>
              <w:left w:w="0" w:type="dxa"/>
              <w:right w:w="0" w:type="dxa"/>
            </w:tcMar>
          </w:tcPr>
          <w:p w14:paraId="1C73C225" w14:textId="77777777" w:rsidR="001948B0" w:rsidRDefault="004B7A10">
            <w:pPr>
              <w:autoSpaceDE w:val="0"/>
              <w:autoSpaceDN w:val="0"/>
              <w:spacing w:before="240" w:after="0" w:line="178" w:lineRule="exact"/>
              <w:jc w:val="center"/>
            </w:pPr>
            <w:r>
              <w:rPr>
                <w:rFonts w:ascii="Helvetica" w:eastAsia="Helvetica" w:hAnsi="Helvetica"/>
                <w:color w:val="FFFFFF"/>
                <w:sz w:val="13"/>
              </w:rPr>
              <w:t>E:\FR\FM\23MRN1.SGM</w:t>
            </w:r>
          </w:p>
        </w:tc>
        <w:tc>
          <w:tcPr>
            <w:tcW w:w="540" w:type="dxa"/>
            <w:tcMar>
              <w:left w:w="0" w:type="dxa"/>
              <w:right w:w="0" w:type="dxa"/>
            </w:tcMar>
          </w:tcPr>
          <w:p w14:paraId="1FEBC9C7" w14:textId="77777777" w:rsidR="001948B0" w:rsidRDefault="004B7A10">
            <w:pPr>
              <w:autoSpaceDE w:val="0"/>
              <w:autoSpaceDN w:val="0"/>
              <w:spacing w:before="240" w:after="0" w:line="178" w:lineRule="exact"/>
              <w:jc w:val="center"/>
            </w:pPr>
            <w:r>
              <w:rPr>
                <w:rFonts w:ascii="Helvetica" w:eastAsia="Helvetica" w:hAnsi="Helvetica"/>
                <w:color w:val="FFFFFF"/>
                <w:sz w:val="13"/>
              </w:rPr>
              <w:t>pfrm01</w:t>
            </w:r>
          </w:p>
        </w:tc>
        <w:tc>
          <w:tcPr>
            <w:tcW w:w="2342" w:type="dxa"/>
            <w:gridSpan w:val="2"/>
            <w:tcMar>
              <w:left w:w="0" w:type="dxa"/>
              <w:right w:w="0" w:type="dxa"/>
            </w:tcMar>
          </w:tcPr>
          <w:p w14:paraId="33A8A3F2" w14:textId="77777777" w:rsidR="001948B0" w:rsidRDefault="004B7A10">
            <w:pPr>
              <w:autoSpaceDE w:val="0"/>
              <w:autoSpaceDN w:val="0"/>
              <w:spacing w:before="240" w:after="0" w:line="178" w:lineRule="exact"/>
              <w:ind w:left="82"/>
            </w:pPr>
            <w:r>
              <w:rPr>
                <w:rFonts w:ascii="Helvetica" w:eastAsia="Helvetica" w:hAnsi="Helvetica"/>
                <w:color w:val="FFFFFF"/>
                <w:sz w:val="13"/>
              </w:rPr>
              <w:t>PsN: 23MRN1</w:t>
            </w:r>
          </w:p>
        </w:tc>
      </w:tr>
    </w:tbl>
    <w:p w14:paraId="7202EDCF" w14:textId="77777777" w:rsidR="001948B0" w:rsidRDefault="001948B0">
      <w:pPr>
        <w:autoSpaceDE w:val="0"/>
        <w:autoSpaceDN w:val="0"/>
        <w:spacing w:after="0" w:line="14" w:lineRule="exact"/>
      </w:pPr>
    </w:p>
    <w:sectPr w:rsidR="001948B0" w:rsidSect="00034616">
      <w:pgSz w:w="12240" w:h="15840"/>
      <w:pgMar w:top="316" w:right="858" w:bottom="180" w:left="5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elior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1992602">
    <w:abstractNumId w:val="8"/>
  </w:num>
  <w:num w:numId="2" w16cid:durableId="1710571204">
    <w:abstractNumId w:val="6"/>
  </w:num>
  <w:num w:numId="3" w16cid:durableId="158152825">
    <w:abstractNumId w:val="5"/>
  </w:num>
  <w:num w:numId="4" w16cid:durableId="330105427">
    <w:abstractNumId w:val="4"/>
  </w:num>
  <w:num w:numId="5" w16cid:durableId="354817569">
    <w:abstractNumId w:val="7"/>
  </w:num>
  <w:num w:numId="6" w16cid:durableId="1804229317">
    <w:abstractNumId w:val="3"/>
  </w:num>
  <w:num w:numId="7" w16cid:durableId="527332119">
    <w:abstractNumId w:val="2"/>
  </w:num>
  <w:num w:numId="8" w16cid:durableId="1238855979">
    <w:abstractNumId w:val="1"/>
  </w:num>
  <w:num w:numId="9" w16cid:durableId="36294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8B0"/>
    <w:rsid w:val="0029639D"/>
    <w:rsid w:val="00326F90"/>
    <w:rsid w:val="004B7A10"/>
    <w:rsid w:val="00AA1D8D"/>
    <w:rsid w:val="00B47730"/>
    <w:rsid w:val="00CB0664"/>
    <w:rsid w:val="00E676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A0B941"/>
  <w14:defaultImageDpi w14:val="300"/>
  <w15:docId w15:val="{8C0A8F77-2783-43D8-A1D3-19D0AB4A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Strychalska-Nowak, Judyta</cp:lastModifiedBy>
  <cp:revision>2</cp:revision>
  <dcterms:created xsi:type="dcterms:W3CDTF">2025-10-21T09:16:00Z</dcterms:created>
  <dcterms:modified xsi:type="dcterms:W3CDTF">2025-10-21T09:16:00Z</dcterms:modified>
  <cp:category/>
</cp:coreProperties>
</file>