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6476" w:rsidRDefault="0018732D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7772400" cy="1005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76" w:rsidRDefault="00C96476">
      <w:pPr>
        <w:sectPr w:rsidR="00C96476">
          <w:pgSz w:w="12240" w:h="15840"/>
          <w:pgMar w:top="0" w:right="0" w:bottom="0" w:left="0" w:header="720" w:footer="720" w:gutter="0"/>
          <w:cols w:space="720"/>
          <w:docGrid w:linePitch="360"/>
        </w:sectPr>
      </w:pPr>
    </w:p>
    <w:p w:rsidR="00C96476" w:rsidRDefault="0018732D">
      <w:pPr>
        <w:autoSpaceDE w:val="0"/>
        <w:autoSpaceDN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7772400" cy="100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76" w:rsidRDefault="00C96476">
      <w:pPr>
        <w:sectPr w:rsidR="00C96476">
          <w:pgSz w:w="12240" w:h="15840"/>
          <w:pgMar w:top="0" w:right="0" w:bottom="0" w:left="0" w:header="720" w:footer="720" w:gutter="0"/>
          <w:cols w:space="720"/>
          <w:docGrid w:linePitch="360"/>
        </w:sectPr>
      </w:pPr>
    </w:p>
    <w:p w:rsidR="00C96476" w:rsidRDefault="0018732D">
      <w:pPr>
        <w:autoSpaceDE w:val="0"/>
        <w:autoSpaceDN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7772400" cy="100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476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7465200">
    <w:abstractNumId w:val="8"/>
  </w:num>
  <w:num w:numId="2" w16cid:durableId="641926262">
    <w:abstractNumId w:val="6"/>
  </w:num>
  <w:num w:numId="3" w16cid:durableId="1975595521">
    <w:abstractNumId w:val="5"/>
  </w:num>
  <w:num w:numId="4" w16cid:durableId="1540824016">
    <w:abstractNumId w:val="4"/>
  </w:num>
  <w:num w:numId="5" w16cid:durableId="1390150605">
    <w:abstractNumId w:val="7"/>
  </w:num>
  <w:num w:numId="6" w16cid:durableId="845290230">
    <w:abstractNumId w:val="3"/>
  </w:num>
  <w:num w:numId="7" w16cid:durableId="1715809827">
    <w:abstractNumId w:val="2"/>
  </w:num>
  <w:num w:numId="8" w16cid:durableId="2083988729">
    <w:abstractNumId w:val="1"/>
  </w:num>
  <w:num w:numId="9" w16cid:durableId="87839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32D"/>
    <w:rsid w:val="0029639D"/>
    <w:rsid w:val="00326F90"/>
    <w:rsid w:val="00AA1D8D"/>
    <w:rsid w:val="00B47730"/>
    <w:rsid w:val="00C96476"/>
    <w:rsid w:val="00CB0664"/>
    <w:rsid w:val="00E676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C0A8F77-2783-43D8-A1D3-19D0AB4A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Strychalska-Nowak, Judyta</cp:lastModifiedBy>
  <cp:revision>2</cp:revision>
  <dcterms:created xsi:type="dcterms:W3CDTF">2025-10-21T09:16:00Z</dcterms:created>
  <dcterms:modified xsi:type="dcterms:W3CDTF">2025-10-21T09:16:00Z</dcterms:modified>
  <cp:category/>
</cp:coreProperties>
</file>