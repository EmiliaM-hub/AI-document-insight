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57EAA" w14:textId="77777777" w:rsidR="00592E9F" w:rsidRDefault="00592E9F">
      <w:pPr>
        <w:autoSpaceDE w:val="0"/>
        <w:autoSpaceDN w:val="0"/>
        <w:spacing w:after="0" w:line="110" w:lineRule="exact"/>
      </w:pPr>
    </w:p>
    <w:p w14:paraId="49C8FF99" w14:textId="77777777" w:rsidR="00592E9F" w:rsidRDefault="00111224">
      <w:pPr>
        <w:autoSpaceDE w:val="0"/>
        <w:autoSpaceDN w:val="0"/>
        <w:spacing w:after="0" w:line="175" w:lineRule="auto"/>
        <w:ind w:left="64"/>
      </w:pPr>
      <w:r>
        <w:rPr>
          <w:rFonts w:ascii="FreeSans" w:eastAsia="FreeSans" w:hAnsi="FreeSans"/>
          <w:b/>
          <w:color w:val="000000"/>
        </w:rPr>
        <w:t xml:space="preserve">Pence To Speak At Delta High School "Energy Summit" </w:t>
      </w:r>
    </w:p>
    <w:p w14:paraId="3F026121" w14:textId="77777777" w:rsidR="00592E9F" w:rsidRDefault="00111224">
      <w:pPr>
        <w:autoSpaceDE w:val="0"/>
        <w:autoSpaceDN w:val="0"/>
        <w:spacing w:before="1526" w:after="0" w:line="245" w:lineRule="auto"/>
        <w:ind w:left="14" w:right="144"/>
      </w:pPr>
      <w:r>
        <w:rPr>
          <w:rFonts w:ascii="FreeSans" w:eastAsia="FreeSans" w:hAnsi="FreeSans"/>
          <w:color w:val="000000"/>
          <w:sz w:val="24"/>
        </w:rPr>
        <w:t xml:space="preserve">U.S. Congressman Mike Pence will speak at Delta High School’s second "Energy Summit" on </w:t>
      </w:r>
      <w:r>
        <w:rPr>
          <w:rFonts w:ascii="FreeSans" w:eastAsia="FreeSans" w:hAnsi="FreeSans"/>
          <w:color w:val="000000"/>
          <w:sz w:val="24"/>
        </w:rPr>
        <w:t>Friday, September 10. The Congressman will speak to around 400 high school students about energy policy.</w:t>
      </w:r>
    </w:p>
    <w:p w14:paraId="595512F1" w14:textId="77777777" w:rsidR="00592E9F" w:rsidRDefault="00111224">
      <w:pPr>
        <w:autoSpaceDE w:val="0"/>
        <w:autoSpaceDN w:val="0"/>
        <w:spacing w:before="816" w:after="0" w:line="185" w:lineRule="auto"/>
        <w:ind w:left="14"/>
      </w:pPr>
      <w:r>
        <w:rPr>
          <w:rFonts w:ascii="FreeSans" w:eastAsia="FreeSans" w:hAnsi="FreeSans"/>
          <w:color w:val="000000"/>
          <w:sz w:val="24"/>
        </w:rPr>
        <w:t>Friday, September 10, 2010:</w:t>
      </w:r>
    </w:p>
    <w:p w14:paraId="2FC48D3B" w14:textId="77777777" w:rsidR="00592E9F" w:rsidRDefault="00111224">
      <w:pPr>
        <w:autoSpaceDE w:val="0"/>
        <w:autoSpaceDN w:val="0"/>
        <w:spacing w:before="812" w:after="0" w:line="187" w:lineRule="auto"/>
        <w:ind w:left="14"/>
      </w:pPr>
      <w:r>
        <w:rPr>
          <w:rFonts w:ascii="FreeSans" w:eastAsia="FreeSans" w:hAnsi="FreeSans"/>
          <w:b/>
          <w:color w:val="000000"/>
          <w:sz w:val="24"/>
        </w:rPr>
        <w:t>11:30 AM</w:t>
      </w:r>
      <w:r>
        <w:rPr>
          <w:rFonts w:ascii="FreeSans" w:eastAsia="FreeSans" w:hAnsi="FreeSans"/>
          <w:color w:val="000000"/>
          <w:sz w:val="24"/>
        </w:rPr>
        <w:t xml:space="preserve"> – Congressman Pence to speak at Delta High School "Energy Summit"</w:t>
      </w:r>
    </w:p>
    <w:p w14:paraId="226AD692" w14:textId="77777777" w:rsidR="00592E9F" w:rsidRDefault="00111224">
      <w:pPr>
        <w:autoSpaceDE w:val="0"/>
        <w:autoSpaceDN w:val="0"/>
        <w:spacing w:before="216" w:after="0" w:line="245" w:lineRule="auto"/>
        <w:ind w:left="14" w:right="8208"/>
      </w:pPr>
      <w:r>
        <w:rPr>
          <w:rFonts w:ascii="FreeSans" w:eastAsia="FreeSans" w:hAnsi="FreeSans"/>
          <w:color w:val="000000"/>
          <w:sz w:val="24"/>
        </w:rPr>
        <w:t xml:space="preserve">Delta High School </w:t>
      </w:r>
      <w:r>
        <w:br/>
      </w:r>
      <w:r>
        <w:rPr>
          <w:rFonts w:ascii="FreeSans" w:eastAsia="FreeSans" w:hAnsi="FreeSans"/>
          <w:color w:val="000000"/>
          <w:sz w:val="24"/>
        </w:rPr>
        <w:t xml:space="preserve">3400 SR 28 </w:t>
      </w:r>
      <w:r>
        <w:br/>
      </w:r>
      <w:r>
        <w:rPr>
          <w:rFonts w:ascii="FreeSans" w:eastAsia="FreeSans" w:hAnsi="FreeSans"/>
          <w:color w:val="000000"/>
          <w:sz w:val="24"/>
        </w:rPr>
        <w:t>Muncie</w:t>
      </w:r>
    </w:p>
    <w:p w14:paraId="77B6531C" w14:textId="77777777" w:rsidR="00592E9F" w:rsidRDefault="00111224">
      <w:pPr>
        <w:autoSpaceDE w:val="0"/>
        <w:autoSpaceDN w:val="0"/>
        <w:spacing w:before="9374" w:after="0" w:line="185" w:lineRule="auto"/>
        <w:ind w:right="282"/>
        <w:jc w:val="right"/>
      </w:pPr>
      <w:r>
        <w:rPr>
          <w:rFonts w:ascii="FreeSans" w:eastAsia="FreeSans" w:hAnsi="FreeSans"/>
          <w:color w:val="000000"/>
          <w:sz w:val="16"/>
        </w:rPr>
        <w:t xml:space="preserve"> 1 / 1</w:t>
      </w:r>
    </w:p>
    <w:sectPr w:rsidR="00592E9F" w:rsidSect="00034616">
      <w:pgSz w:w="11906" w:h="16838"/>
      <w:pgMar w:top="110" w:right="822" w:bottom="272" w:left="8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1897244">
    <w:abstractNumId w:val="8"/>
  </w:num>
  <w:num w:numId="2" w16cid:durableId="1719931377">
    <w:abstractNumId w:val="6"/>
  </w:num>
  <w:num w:numId="3" w16cid:durableId="767309015">
    <w:abstractNumId w:val="5"/>
  </w:num>
  <w:num w:numId="4" w16cid:durableId="1025331675">
    <w:abstractNumId w:val="4"/>
  </w:num>
  <w:num w:numId="5" w16cid:durableId="1764373730">
    <w:abstractNumId w:val="7"/>
  </w:num>
  <w:num w:numId="6" w16cid:durableId="1272783346">
    <w:abstractNumId w:val="3"/>
  </w:num>
  <w:num w:numId="7" w16cid:durableId="806319882">
    <w:abstractNumId w:val="2"/>
  </w:num>
  <w:num w:numId="8" w16cid:durableId="1991446678">
    <w:abstractNumId w:val="1"/>
  </w:num>
  <w:num w:numId="9" w16cid:durableId="525103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1224"/>
    <w:rsid w:val="0015074B"/>
    <w:rsid w:val="0029639D"/>
    <w:rsid w:val="00326F90"/>
    <w:rsid w:val="00592E9F"/>
    <w:rsid w:val="00AA1D8D"/>
    <w:rsid w:val="00B47730"/>
    <w:rsid w:val="00CB0664"/>
    <w:rsid w:val="00E676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745733"/>
  <w14:defaultImageDpi w14:val="300"/>
  <w15:docId w15:val="{8C0A8F77-2783-43D8-A1D3-19D0AB4AD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Strychalska-Nowak, Judyta</cp:lastModifiedBy>
  <cp:revision>2</cp:revision>
  <dcterms:created xsi:type="dcterms:W3CDTF">2025-10-21T09:16:00Z</dcterms:created>
  <dcterms:modified xsi:type="dcterms:W3CDTF">2025-10-21T09:16:00Z</dcterms:modified>
  <cp:category/>
</cp:coreProperties>
</file>