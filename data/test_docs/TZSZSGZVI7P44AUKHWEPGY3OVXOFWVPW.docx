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32F" w:rsidRDefault="0065132F">
      <w:pPr>
        <w:autoSpaceDE w:val="0"/>
        <w:autoSpaceDN w:val="0"/>
        <w:spacing w:after="140" w:line="220" w:lineRule="exact"/>
      </w:pPr>
    </w:p>
    <w:p w:rsidR="0065132F" w:rsidRDefault="00B65FC9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>
            <wp:extent cx="7493000" cy="970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97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2F" w:rsidSect="00034616">
      <w:pgSz w:w="11900" w:h="16840"/>
      <w:pgMar w:top="360" w:right="0" w:bottom="41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753540">
    <w:abstractNumId w:val="8"/>
  </w:num>
  <w:num w:numId="2" w16cid:durableId="726414092">
    <w:abstractNumId w:val="6"/>
  </w:num>
  <w:num w:numId="3" w16cid:durableId="1559592206">
    <w:abstractNumId w:val="5"/>
  </w:num>
  <w:num w:numId="4" w16cid:durableId="1225989824">
    <w:abstractNumId w:val="4"/>
  </w:num>
  <w:num w:numId="5" w16cid:durableId="1544252372">
    <w:abstractNumId w:val="7"/>
  </w:num>
  <w:num w:numId="6" w16cid:durableId="1674381974">
    <w:abstractNumId w:val="3"/>
  </w:num>
  <w:num w:numId="7" w16cid:durableId="1071123491">
    <w:abstractNumId w:val="2"/>
  </w:num>
  <w:num w:numId="8" w16cid:durableId="385835174">
    <w:abstractNumId w:val="1"/>
  </w:num>
  <w:num w:numId="9" w16cid:durableId="9823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32F"/>
    <w:rsid w:val="00AA1D8D"/>
    <w:rsid w:val="00B47730"/>
    <w:rsid w:val="00B65FC9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